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7D3" w:rsidRPr="0025283B" w:rsidRDefault="00291775" w:rsidP="009E78CA">
      <w:pPr>
        <w:pStyle w:val="af8"/>
        <w:rPr>
          <w:rFonts w:eastAsia="宋体"/>
        </w:rPr>
      </w:pPr>
      <w:r>
        <w:rPr>
          <w:rFonts w:eastAsia="宋体" w:hint="eastAsia"/>
        </w:rPr>
        <w:t>福</w:t>
      </w:r>
      <w:r w:rsidRPr="00DC1CEE">
        <w:rPr>
          <w:rFonts w:eastAsia="宋体" w:hint="eastAsia"/>
          <w:highlight w:val="yellow"/>
        </w:rPr>
        <w:t>州</w:t>
      </w:r>
      <w:proofErr w:type="gramStart"/>
      <w:r w:rsidRPr="00DC1CEE">
        <w:rPr>
          <w:rFonts w:eastAsia="宋体" w:hint="eastAsia"/>
          <w:highlight w:val="yellow"/>
        </w:rPr>
        <w:t>世茂帝</w:t>
      </w:r>
      <w:proofErr w:type="gramEnd"/>
      <w:r w:rsidRPr="00DC1CEE">
        <w:rPr>
          <w:rFonts w:eastAsia="宋体" w:hint="eastAsia"/>
          <w:highlight w:val="yellow"/>
        </w:rPr>
        <w:t>封江</w:t>
      </w:r>
      <w:r w:rsidR="00F90DB5" w:rsidRPr="00DC1CEE">
        <w:rPr>
          <w:rFonts w:eastAsia="宋体" w:hint="eastAsia"/>
          <w:highlight w:val="yellow"/>
        </w:rPr>
        <w:t>D</w:t>
      </w:r>
      <w:r w:rsidRPr="00DC1CEE">
        <w:rPr>
          <w:rFonts w:eastAsia="宋体" w:hint="eastAsia"/>
          <w:highlight w:val="yellow"/>
        </w:rPr>
        <w:t>地块</w:t>
      </w:r>
      <w:r w:rsidR="00520E93">
        <w:rPr>
          <w:rFonts w:eastAsia="宋体" w:hint="eastAsia"/>
        </w:rPr>
        <w:t>燃气</w:t>
      </w:r>
      <w:r w:rsidR="00414157" w:rsidRPr="0025283B">
        <w:rPr>
          <w:rFonts w:eastAsia="宋体"/>
        </w:rPr>
        <w:t>工程</w:t>
      </w:r>
    </w:p>
    <w:p w:rsidR="008A07D3" w:rsidRPr="0025283B" w:rsidRDefault="00414157">
      <w:pPr>
        <w:pStyle w:val="af8"/>
        <w:rPr>
          <w:rFonts w:eastAsia="宋体"/>
        </w:rPr>
      </w:pPr>
      <w:r w:rsidRPr="0025283B">
        <w:rPr>
          <w:rFonts w:eastAsia="宋体"/>
        </w:rPr>
        <w:t>评标报告</w:t>
      </w:r>
      <w:r w:rsidR="008030C9">
        <w:rPr>
          <w:rFonts w:eastAsia="宋体" w:hint="eastAsia"/>
        </w:rPr>
        <w:t>-</w:t>
      </w:r>
      <w:r w:rsidR="008030C9">
        <w:rPr>
          <w:rFonts w:eastAsia="宋体" w:hint="eastAsia"/>
        </w:rPr>
        <w:t>非招标议标</w:t>
      </w:r>
    </w:p>
    <w:p w:rsidR="008A07D3" w:rsidRPr="0025283B" w:rsidRDefault="00414157">
      <w:pPr>
        <w:pStyle w:val="1"/>
      </w:pPr>
      <w:r w:rsidRPr="0025283B">
        <w:t>一、招标前述</w:t>
      </w:r>
    </w:p>
    <w:p w:rsidR="008A07D3" w:rsidRPr="0025283B" w:rsidRDefault="00414157">
      <w:pPr>
        <w:pStyle w:val="3"/>
      </w:pPr>
      <w:r w:rsidRPr="0025283B">
        <w:t>1</w:t>
      </w:r>
      <w:r w:rsidRPr="0025283B">
        <w:t>、工程规模</w:t>
      </w:r>
    </w:p>
    <w:p w:rsidR="004D2D0B" w:rsidRDefault="008E6578" w:rsidP="004D2D0B">
      <w:pPr>
        <w:ind w:firstLine="480"/>
      </w:pPr>
      <w:r w:rsidRPr="00EA01DD">
        <w:rPr>
          <w:rFonts w:eastAsiaTheme="minorEastAsia" w:hint="eastAsia"/>
        </w:rPr>
        <w:t>本</w:t>
      </w:r>
      <w:r w:rsidR="00291775">
        <w:rPr>
          <w:rFonts w:eastAsiaTheme="minorEastAsia" w:hint="eastAsia"/>
        </w:rPr>
        <w:t>项目地块位于福州市仓山区</w:t>
      </w:r>
      <w:proofErr w:type="gramStart"/>
      <w:r w:rsidR="00291775">
        <w:rPr>
          <w:rFonts w:eastAsiaTheme="minorEastAsia" w:hint="eastAsia"/>
        </w:rPr>
        <w:t>帝</w:t>
      </w:r>
      <w:proofErr w:type="gramEnd"/>
      <w:r w:rsidR="00291775">
        <w:rPr>
          <w:rFonts w:eastAsiaTheme="minorEastAsia" w:hint="eastAsia"/>
        </w:rPr>
        <w:t>封江片区，环岛路北侧，南三环南侧。</w:t>
      </w:r>
      <w:r w:rsidR="0093135B" w:rsidRPr="00DC1CEE">
        <w:rPr>
          <w:rFonts w:hint="eastAsia"/>
          <w:highlight w:val="yellow"/>
        </w:rPr>
        <w:t>总用地面积</w:t>
      </w:r>
      <w:r w:rsidR="00F90DB5" w:rsidRPr="00DC1CEE">
        <w:rPr>
          <w:rFonts w:hint="eastAsia"/>
          <w:highlight w:val="yellow"/>
        </w:rPr>
        <w:t>10,553</w:t>
      </w:r>
      <w:r w:rsidR="00F90DB5" w:rsidRPr="00DC1CEE">
        <w:rPr>
          <w:rFonts w:hint="eastAsia"/>
          <w:highlight w:val="yellow"/>
        </w:rPr>
        <w:t>。</w:t>
      </w:r>
      <w:r w:rsidR="00F90DB5" w:rsidRPr="00DC1CEE">
        <w:rPr>
          <w:rFonts w:hint="eastAsia"/>
          <w:highlight w:val="yellow"/>
        </w:rPr>
        <w:t>00m2</w:t>
      </w:r>
      <w:r w:rsidR="00F90DB5" w:rsidRPr="00DC1CEE">
        <w:rPr>
          <w:rFonts w:hint="eastAsia"/>
          <w:highlight w:val="yellow"/>
        </w:rPr>
        <w:t>，总建筑面积</w:t>
      </w:r>
      <w:r w:rsidR="00F90DB5" w:rsidRPr="00DC1CEE">
        <w:rPr>
          <w:rFonts w:hint="eastAsia"/>
          <w:highlight w:val="yellow"/>
        </w:rPr>
        <w:t>19,529.60m2</w:t>
      </w:r>
      <w:r w:rsidR="00F90DB5" w:rsidRPr="00DC1CEE">
        <w:rPr>
          <w:rFonts w:hint="eastAsia"/>
          <w:highlight w:val="yellow"/>
        </w:rPr>
        <w:t>，</w:t>
      </w:r>
      <w:r w:rsidR="00F90DB5" w:rsidRPr="00DC1CEE">
        <w:rPr>
          <w:rFonts w:hint="eastAsia"/>
          <w:highlight w:val="yellow"/>
        </w:rPr>
        <w:t>1#</w:t>
      </w:r>
      <w:r w:rsidR="00F90DB5" w:rsidRPr="00DC1CEE">
        <w:rPr>
          <w:rFonts w:hint="eastAsia"/>
          <w:highlight w:val="yellow"/>
        </w:rPr>
        <w:t>、</w:t>
      </w:r>
      <w:r w:rsidR="00F90DB5" w:rsidRPr="00DC1CEE">
        <w:rPr>
          <w:rFonts w:hint="eastAsia"/>
          <w:highlight w:val="yellow"/>
        </w:rPr>
        <w:t>2#</w:t>
      </w:r>
      <w:r w:rsidR="00F90DB5" w:rsidRPr="00DC1CEE">
        <w:rPr>
          <w:rFonts w:hint="eastAsia"/>
          <w:highlight w:val="yellow"/>
        </w:rPr>
        <w:t>楼</w:t>
      </w:r>
      <w:r w:rsidR="00F90DB5" w:rsidRPr="00DC1CEE">
        <w:rPr>
          <w:rFonts w:hint="eastAsia"/>
          <w:highlight w:val="yellow"/>
        </w:rPr>
        <w:t>8</w:t>
      </w:r>
      <w:r w:rsidR="00F90DB5" w:rsidRPr="00DC1CEE">
        <w:rPr>
          <w:rFonts w:hint="eastAsia"/>
          <w:highlight w:val="yellow"/>
        </w:rPr>
        <w:t>层、</w:t>
      </w:r>
      <w:r w:rsidR="00F90DB5" w:rsidRPr="00DC1CEE">
        <w:rPr>
          <w:rFonts w:hint="eastAsia"/>
          <w:highlight w:val="yellow"/>
        </w:rPr>
        <w:t>3#</w:t>
      </w:r>
      <w:r w:rsidR="00F90DB5" w:rsidRPr="00DC1CEE">
        <w:rPr>
          <w:rFonts w:hint="eastAsia"/>
          <w:highlight w:val="yellow"/>
        </w:rPr>
        <w:t>、</w:t>
      </w:r>
      <w:r w:rsidR="00F90DB5" w:rsidRPr="00DC1CEE">
        <w:rPr>
          <w:rFonts w:hint="eastAsia"/>
          <w:highlight w:val="yellow"/>
        </w:rPr>
        <w:t>5#</w:t>
      </w:r>
      <w:r w:rsidR="00F90DB5" w:rsidRPr="00DC1CEE">
        <w:rPr>
          <w:rFonts w:hint="eastAsia"/>
          <w:highlight w:val="yellow"/>
        </w:rPr>
        <w:t>楼</w:t>
      </w:r>
      <w:r w:rsidR="00F90DB5" w:rsidRPr="00DC1CEE">
        <w:rPr>
          <w:rFonts w:hint="eastAsia"/>
          <w:highlight w:val="yellow"/>
        </w:rPr>
        <w:t>6</w:t>
      </w:r>
      <w:r w:rsidR="00F90DB5" w:rsidRPr="00DC1CEE">
        <w:rPr>
          <w:rFonts w:hint="eastAsia"/>
          <w:highlight w:val="yellow"/>
        </w:rPr>
        <w:t>层</w:t>
      </w:r>
      <w:r w:rsidR="0093135B" w:rsidRPr="00DC1CEE">
        <w:rPr>
          <w:rFonts w:hint="eastAsia"/>
          <w:highlight w:val="yellow"/>
        </w:rPr>
        <w:t>。</w:t>
      </w:r>
      <w:r w:rsidR="0093135B">
        <w:t xml:space="preserve"> </w:t>
      </w:r>
    </w:p>
    <w:p w:rsidR="008030C9" w:rsidRPr="0025283B" w:rsidRDefault="008030C9" w:rsidP="008030C9">
      <w:pPr>
        <w:pStyle w:val="3"/>
      </w:pPr>
      <w:r>
        <w:rPr>
          <w:rFonts w:hint="eastAsia"/>
        </w:rPr>
        <w:t>2</w:t>
      </w:r>
      <w:r w:rsidRPr="0025283B">
        <w:t>、</w:t>
      </w:r>
      <w:r>
        <w:rPr>
          <w:rFonts w:hint="eastAsia"/>
        </w:rPr>
        <w:t>承包方式</w:t>
      </w:r>
    </w:p>
    <w:p w:rsidR="008030C9" w:rsidRPr="004D2D0B" w:rsidRDefault="008030C9" w:rsidP="004D2D0B">
      <w:pPr>
        <w:ind w:firstLine="480"/>
      </w:pPr>
      <w:r w:rsidRPr="008030C9">
        <w:rPr>
          <w:rFonts w:hint="eastAsia"/>
        </w:rPr>
        <w:t>本工程为基于招标图纸、工程范围及技术要求的总价包干合同，材料不做调差。</w:t>
      </w:r>
    </w:p>
    <w:p w:rsidR="008A07D3" w:rsidRPr="0025283B" w:rsidRDefault="008030C9">
      <w:pPr>
        <w:pStyle w:val="3"/>
      </w:pPr>
      <w:r>
        <w:rPr>
          <w:rFonts w:hint="eastAsia"/>
        </w:rPr>
        <w:t>3</w:t>
      </w:r>
      <w:r w:rsidR="009B7E1C" w:rsidRPr="0025283B">
        <w:t>、工程</w:t>
      </w:r>
      <w:r w:rsidR="00414157" w:rsidRPr="0025283B">
        <w:t>范围</w:t>
      </w:r>
    </w:p>
    <w:p w:rsidR="008A07D3" w:rsidRPr="00093F2B" w:rsidRDefault="008030C9" w:rsidP="006B2A68">
      <w:pPr>
        <w:ind w:firstLine="480"/>
        <w:rPr>
          <w:rFonts w:eastAsiaTheme="minorEastAsia"/>
        </w:rPr>
      </w:pPr>
      <w:r w:rsidRPr="00093F2B">
        <w:rPr>
          <w:rFonts w:eastAsiaTheme="minorEastAsia" w:hint="eastAsia"/>
        </w:rPr>
        <w:t>本工程居民用户共计</w:t>
      </w:r>
      <w:r w:rsidR="00F90DB5">
        <w:rPr>
          <w:rFonts w:eastAsiaTheme="minorEastAsia" w:hint="eastAsia"/>
        </w:rPr>
        <w:t>93</w:t>
      </w:r>
      <w:r w:rsidRPr="00093F2B">
        <w:rPr>
          <w:rFonts w:eastAsiaTheme="minorEastAsia" w:hint="eastAsia"/>
        </w:rPr>
        <w:t>户</w:t>
      </w:r>
      <w:r w:rsidR="0093135B">
        <w:rPr>
          <w:rFonts w:eastAsiaTheme="minorEastAsia" w:hint="eastAsia"/>
        </w:rPr>
        <w:t>（多层）</w:t>
      </w:r>
      <w:r w:rsidRPr="00093F2B">
        <w:rPr>
          <w:rFonts w:eastAsiaTheme="minorEastAsia" w:hint="eastAsia"/>
        </w:rPr>
        <w:t>，燃气公司需负责组织完成项目的施工、竣工验收</w:t>
      </w:r>
      <w:proofErr w:type="gramStart"/>
      <w:r w:rsidRPr="00093F2B">
        <w:rPr>
          <w:rFonts w:eastAsiaTheme="minorEastAsia" w:hint="eastAsia"/>
        </w:rPr>
        <w:t>以及碰管通气</w:t>
      </w:r>
      <w:proofErr w:type="gramEnd"/>
      <w:r w:rsidRPr="00093F2B">
        <w:rPr>
          <w:rFonts w:eastAsiaTheme="minorEastAsia" w:hint="eastAsia"/>
        </w:rPr>
        <w:t>等工作。</w:t>
      </w:r>
    </w:p>
    <w:p w:rsidR="008A07D3" w:rsidRDefault="0056025B">
      <w:pPr>
        <w:pStyle w:val="3"/>
      </w:pPr>
      <w:r>
        <w:rPr>
          <w:rFonts w:hint="eastAsia"/>
        </w:rPr>
        <w:t>4</w:t>
      </w:r>
      <w:r w:rsidR="00414157" w:rsidRPr="0025283B">
        <w:t>、目标成本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44"/>
        <w:gridCol w:w="1702"/>
        <w:gridCol w:w="2694"/>
        <w:gridCol w:w="2267"/>
        <w:gridCol w:w="2117"/>
      </w:tblGrid>
      <w:tr w:rsidR="0050064C" w:rsidRPr="0050064C" w:rsidTr="0050064C">
        <w:trPr>
          <w:trHeight w:val="397"/>
        </w:trPr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64C" w:rsidRPr="0050064C" w:rsidRDefault="0050064C" w:rsidP="0050064C">
            <w:pPr>
              <w:pStyle w:val="61"/>
            </w:pPr>
            <w:r w:rsidRPr="0050064C">
              <w:rPr>
                <w:rFonts w:hint="eastAsia"/>
              </w:rPr>
              <w:t>业态</w:t>
            </w:r>
          </w:p>
        </w:tc>
        <w:tc>
          <w:tcPr>
            <w:tcW w:w="8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64C" w:rsidRPr="0050064C" w:rsidRDefault="0050064C" w:rsidP="0050064C">
            <w:pPr>
              <w:pStyle w:val="61"/>
            </w:pPr>
            <w:r w:rsidRPr="0050064C">
              <w:rPr>
                <w:rFonts w:hint="eastAsia"/>
              </w:rPr>
              <w:t>科目编号</w:t>
            </w:r>
          </w:p>
        </w:tc>
        <w:tc>
          <w:tcPr>
            <w:tcW w:w="1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64C" w:rsidRPr="0050064C" w:rsidRDefault="0050064C" w:rsidP="0050064C">
            <w:pPr>
              <w:pStyle w:val="61"/>
            </w:pPr>
            <w:r w:rsidRPr="0050064C">
              <w:rPr>
                <w:rFonts w:hint="eastAsia"/>
              </w:rPr>
              <w:t>成本科目</w:t>
            </w:r>
          </w:p>
        </w:tc>
        <w:tc>
          <w:tcPr>
            <w:tcW w:w="1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64C" w:rsidRDefault="0050064C" w:rsidP="0050064C">
            <w:pPr>
              <w:pStyle w:val="61"/>
            </w:pPr>
            <w:r w:rsidRPr="0050064C">
              <w:rPr>
                <w:rFonts w:hint="eastAsia"/>
              </w:rPr>
              <w:t>目标成本</w:t>
            </w:r>
          </w:p>
          <w:p w:rsidR="0050064C" w:rsidRPr="0050064C" w:rsidRDefault="0050064C" w:rsidP="0050064C">
            <w:pPr>
              <w:pStyle w:val="61"/>
            </w:pPr>
            <w:r w:rsidRPr="0050064C">
              <w:rPr>
                <w:rFonts w:hint="eastAsia"/>
              </w:rPr>
              <w:t>（万元）</w:t>
            </w:r>
          </w:p>
        </w:tc>
        <w:tc>
          <w:tcPr>
            <w:tcW w:w="10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64C" w:rsidRDefault="0050064C" w:rsidP="0050064C">
            <w:pPr>
              <w:pStyle w:val="61"/>
            </w:pPr>
            <w:r w:rsidRPr="0050064C">
              <w:rPr>
                <w:rFonts w:hint="eastAsia"/>
              </w:rPr>
              <w:t>本次招标目标成本</w:t>
            </w:r>
          </w:p>
          <w:p w:rsidR="0050064C" w:rsidRPr="0050064C" w:rsidRDefault="0050064C" w:rsidP="0050064C">
            <w:pPr>
              <w:pStyle w:val="61"/>
            </w:pPr>
            <w:r w:rsidRPr="0050064C">
              <w:rPr>
                <w:rFonts w:hint="eastAsia"/>
              </w:rPr>
              <w:t>（万元）</w:t>
            </w:r>
          </w:p>
        </w:tc>
      </w:tr>
      <w:tr w:rsidR="0050064C" w:rsidRPr="0050064C" w:rsidTr="0050064C">
        <w:trPr>
          <w:trHeight w:val="397"/>
        </w:trPr>
        <w:tc>
          <w:tcPr>
            <w:tcW w:w="6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64C" w:rsidRPr="0050064C" w:rsidRDefault="0050064C" w:rsidP="0050064C">
            <w:pPr>
              <w:pStyle w:val="61"/>
            </w:pPr>
            <w:r w:rsidRPr="0050064C">
              <w:rPr>
                <w:rFonts w:hint="eastAsia"/>
              </w:rPr>
              <w:t>全区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64C" w:rsidRPr="0050064C" w:rsidRDefault="0050064C" w:rsidP="0050064C">
            <w:pPr>
              <w:pStyle w:val="61"/>
            </w:pPr>
            <w:r w:rsidRPr="0050064C">
              <w:rPr>
                <w:rFonts w:hint="eastAsia"/>
              </w:rPr>
              <w:t>3.9.5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64C" w:rsidRPr="0050064C" w:rsidRDefault="0050064C" w:rsidP="0050064C">
            <w:pPr>
              <w:pStyle w:val="61"/>
            </w:pPr>
            <w:r w:rsidRPr="0050064C">
              <w:rPr>
                <w:rFonts w:hint="eastAsia"/>
              </w:rPr>
              <w:t>小区燃气管网工程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64C" w:rsidRPr="0050064C" w:rsidRDefault="0050064C" w:rsidP="0050064C">
            <w:pPr>
              <w:pStyle w:val="71"/>
            </w:pPr>
            <w:r w:rsidRPr="0050064C">
              <w:rPr>
                <w:rFonts w:hint="eastAsia"/>
              </w:rPr>
              <w:t>731.49</w:t>
            </w: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64C" w:rsidRPr="00DC1CEE" w:rsidRDefault="00F90DB5" w:rsidP="0050064C">
            <w:pPr>
              <w:pStyle w:val="71"/>
              <w:rPr>
                <w:highlight w:val="yellow"/>
              </w:rPr>
            </w:pPr>
            <w:r w:rsidRPr="00DC1CEE">
              <w:rPr>
                <w:rFonts w:hint="eastAsia"/>
                <w:highlight w:val="yellow"/>
              </w:rPr>
              <w:t>21</w:t>
            </w:r>
            <w:r w:rsidR="0050064C" w:rsidRPr="00DC1CEE">
              <w:rPr>
                <w:rFonts w:hint="eastAsia"/>
                <w:highlight w:val="yellow"/>
              </w:rPr>
              <w:t>.00</w:t>
            </w:r>
          </w:p>
        </w:tc>
      </w:tr>
      <w:tr w:rsidR="0050064C" w:rsidRPr="0050064C" w:rsidTr="0050064C">
        <w:trPr>
          <w:trHeight w:val="397"/>
        </w:trPr>
        <w:tc>
          <w:tcPr>
            <w:tcW w:w="281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64C" w:rsidRPr="0050064C" w:rsidRDefault="0050064C" w:rsidP="0050064C">
            <w:pPr>
              <w:pStyle w:val="61"/>
            </w:pPr>
            <w:r w:rsidRPr="0050064C">
              <w:rPr>
                <w:rFonts w:hint="eastAsia"/>
              </w:rPr>
              <w:t>合计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64C" w:rsidRPr="0050064C" w:rsidRDefault="0050064C" w:rsidP="0050064C">
            <w:pPr>
              <w:pStyle w:val="71"/>
            </w:pPr>
            <w:r w:rsidRPr="0050064C">
              <w:rPr>
                <w:rFonts w:hint="eastAsia"/>
              </w:rPr>
              <w:t>731.49</w:t>
            </w: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64C" w:rsidRPr="00DC1CEE" w:rsidRDefault="00F90DB5" w:rsidP="0050064C">
            <w:pPr>
              <w:pStyle w:val="71"/>
              <w:rPr>
                <w:highlight w:val="yellow"/>
              </w:rPr>
            </w:pPr>
            <w:r w:rsidRPr="00DC1CEE">
              <w:rPr>
                <w:rFonts w:hint="eastAsia"/>
                <w:highlight w:val="yellow"/>
              </w:rPr>
              <w:t>21</w:t>
            </w:r>
            <w:r w:rsidR="0050064C" w:rsidRPr="00DC1CEE">
              <w:rPr>
                <w:rFonts w:hint="eastAsia"/>
                <w:highlight w:val="yellow"/>
              </w:rPr>
              <w:t>.00</w:t>
            </w:r>
          </w:p>
        </w:tc>
      </w:tr>
    </w:tbl>
    <w:p w:rsidR="0056025B" w:rsidRPr="00E20D97" w:rsidRDefault="0056025B" w:rsidP="0056025B">
      <w:pPr>
        <w:pStyle w:val="1"/>
      </w:pPr>
      <w:r w:rsidRPr="00E20D97">
        <w:rPr>
          <w:rFonts w:hint="eastAsia"/>
        </w:rPr>
        <w:t>二、</w:t>
      </w:r>
      <w:proofErr w:type="gramStart"/>
      <w:r w:rsidRPr="00E20D97">
        <w:rPr>
          <w:rFonts w:eastAsiaTheme="minorEastAsia" w:hint="eastAsia"/>
        </w:rPr>
        <w:t>直委单位</w:t>
      </w:r>
      <w:proofErr w:type="gramEnd"/>
    </w:p>
    <w:p w:rsidR="0056025B" w:rsidRPr="0056025B" w:rsidRDefault="0056025B" w:rsidP="0056025B">
      <w:pPr>
        <w:ind w:firstLine="480"/>
        <w:rPr>
          <w:rFonts w:ascii="宋体" w:hAnsi="宋体"/>
          <w:szCs w:val="24"/>
        </w:rPr>
      </w:pPr>
      <w:r>
        <w:rPr>
          <w:rFonts w:hint="eastAsia"/>
        </w:rPr>
        <w:t>燃气</w:t>
      </w:r>
      <w:r w:rsidRPr="00E20D97">
        <w:rPr>
          <w:rFonts w:hint="eastAsia"/>
        </w:rPr>
        <w:t>工程为</w:t>
      </w:r>
      <w:r w:rsidRPr="00B14E59">
        <w:rPr>
          <w:rFonts w:hint="eastAsia"/>
        </w:rPr>
        <w:t>垄断工程，</w:t>
      </w:r>
      <w:r w:rsidR="0050064C" w:rsidRPr="0050064C">
        <w:rPr>
          <w:rFonts w:hint="eastAsia"/>
        </w:rPr>
        <w:t>福州华润燃气有限公司</w:t>
      </w:r>
      <w:r w:rsidRPr="00B14E59">
        <w:rPr>
          <w:rFonts w:hint="eastAsia"/>
        </w:rPr>
        <w:t>（以</w:t>
      </w:r>
      <w:r w:rsidRPr="00E20D97">
        <w:rPr>
          <w:rFonts w:hint="eastAsia"/>
        </w:rPr>
        <w:t>下简称“</w:t>
      </w:r>
      <w:r w:rsidR="0050064C">
        <w:rPr>
          <w:rFonts w:hint="eastAsia"/>
        </w:rPr>
        <w:t>福州华润</w:t>
      </w:r>
      <w:r w:rsidRPr="00E20D97">
        <w:rPr>
          <w:rFonts w:hint="eastAsia"/>
        </w:rPr>
        <w:t>”）为</w:t>
      </w:r>
      <w:r w:rsidRPr="00B14E59">
        <w:rPr>
          <w:rFonts w:hint="eastAsia"/>
        </w:rPr>
        <w:t>当地</w:t>
      </w:r>
      <w:r>
        <w:rPr>
          <w:rFonts w:hint="eastAsia"/>
        </w:rPr>
        <w:t>燃气</w:t>
      </w:r>
      <w:r w:rsidRPr="00B14E59">
        <w:rPr>
          <w:rFonts w:hint="eastAsia"/>
        </w:rPr>
        <w:t>公司。为确保项目顺利开展，本工程拟直接委托给“</w:t>
      </w:r>
      <w:r w:rsidR="0050064C">
        <w:rPr>
          <w:rFonts w:hint="eastAsia"/>
        </w:rPr>
        <w:t>福州华润</w:t>
      </w:r>
      <w:r w:rsidRPr="00B14E59">
        <w:rPr>
          <w:rFonts w:hint="eastAsia"/>
        </w:rPr>
        <w:t>”实施。</w:t>
      </w:r>
    </w:p>
    <w:p w:rsidR="008A07D3" w:rsidRPr="0025283B" w:rsidRDefault="0056025B">
      <w:pPr>
        <w:pStyle w:val="1"/>
      </w:pPr>
      <w:r>
        <w:rPr>
          <w:rFonts w:hint="eastAsia"/>
        </w:rPr>
        <w:t>三</w:t>
      </w:r>
      <w:r w:rsidR="00414157" w:rsidRPr="0025283B">
        <w:t>、定标金额</w:t>
      </w:r>
    </w:p>
    <w:p w:rsidR="00F928A9" w:rsidRPr="00FD082C" w:rsidRDefault="00F928A9" w:rsidP="00F928A9">
      <w:pPr>
        <w:ind w:firstLine="480"/>
      </w:pPr>
      <w:r w:rsidRPr="00E20D97">
        <w:rPr>
          <w:rFonts w:eastAsiaTheme="minorEastAsia" w:hint="eastAsia"/>
        </w:rPr>
        <w:t>本工程拟定标金额</w:t>
      </w:r>
      <w:r w:rsidRPr="00E20D97">
        <w:rPr>
          <w:rFonts w:hint="eastAsia"/>
        </w:rPr>
        <w:t>为人民币</w:t>
      </w:r>
      <w:r w:rsidRPr="00DC1CEE">
        <w:rPr>
          <w:rFonts w:hint="eastAsia"/>
          <w:b/>
          <w:highlight w:val="yellow"/>
          <w:u w:val="single"/>
        </w:rPr>
        <w:t>（￥</w:t>
      </w:r>
      <w:r w:rsidR="0093135B" w:rsidRPr="00DC1CEE">
        <w:rPr>
          <w:rFonts w:hint="eastAsia"/>
          <w:b/>
          <w:highlight w:val="yellow"/>
          <w:u w:val="single"/>
        </w:rPr>
        <w:t>2</w:t>
      </w:r>
      <w:r w:rsidR="00F90DB5" w:rsidRPr="00DC1CEE">
        <w:rPr>
          <w:rFonts w:hint="eastAsia"/>
          <w:b/>
          <w:highlight w:val="yellow"/>
          <w:u w:val="single"/>
        </w:rPr>
        <w:t>01</w:t>
      </w:r>
      <w:r w:rsidRPr="00DC1CEE">
        <w:rPr>
          <w:rFonts w:hint="eastAsia"/>
          <w:b/>
          <w:highlight w:val="yellow"/>
          <w:u w:val="single"/>
        </w:rPr>
        <w:t>,</w:t>
      </w:r>
      <w:r w:rsidR="00F90DB5" w:rsidRPr="00DC1CEE">
        <w:rPr>
          <w:rFonts w:hint="eastAsia"/>
          <w:b/>
          <w:highlight w:val="yellow"/>
          <w:u w:val="single"/>
        </w:rPr>
        <w:t>810</w:t>
      </w:r>
      <w:r w:rsidRPr="00DC1CEE">
        <w:rPr>
          <w:rFonts w:hint="eastAsia"/>
          <w:b/>
          <w:highlight w:val="yellow"/>
          <w:u w:val="single"/>
        </w:rPr>
        <w:t>.00</w:t>
      </w:r>
      <w:r w:rsidRPr="00DC1CEE">
        <w:rPr>
          <w:rFonts w:hint="eastAsia"/>
          <w:b/>
          <w:highlight w:val="yellow"/>
          <w:u w:val="single"/>
        </w:rPr>
        <w:t>元）</w:t>
      </w:r>
      <w:r w:rsidRPr="00DC1CEE">
        <w:rPr>
          <w:rFonts w:hint="eastAsia"/>
          <w:highlight w:val="yellow"/>
        </w:rPr>
        <w:t>。</w:t>
      </w:r>
      <w:r w:rsidR="00800EBE">
        <w:rPr>
          <w:rFonts w:hint="eastAsia"/>
        </w:rPr>
        <w:t>根据政府物价部门批准的收费文件约定，收费标准为人民币</w:t>
      </w:r>
      <w:r w:rsidR="00800EBE">
        <w:rPr>
          <w:rFonts w:hint="eastAsia"/>
        </w:rPr>
        <w:t>2,170</w:t>
      </w:r>
      <w:r w:rsidR="00800EBE">
        <w:rPr>
          <w:rFonts w:hint="eastAsia"/>
        </w:rPr>
        <w:t>元</w:t>
      </w:r>
      <w:r w:rsidR="00800EBE">
        <w:rPr>
          <w:rFonts w:hint="eastAsia"/>
        </w:rPr>
        <w:t>/</w:t>
      </w:r>
      <w:r w:rsidR="00800EBE">
        <w:rPr>
          <w:rFonts w:hint="eastAsia"/>
        </w:rPr>
        <w:t>户。</w:t>
      </w:r>
    </w:p>
    <w:p w:rsidR="00364CC5" w:rsidRPr="00364CC5" w:rsidRDefault="00F928A9" w:rsidP="0093135B">
      <w:pPr>
        <w:pStyle w:val="1"/>
      </w:pPr>
      <w:r>
        <w:rPr>
          <w:rFonts w:hint="eastAsia"/>
        </w:rPr>
        <w:t>四</w:t>
      </w:r>
      <w:r w:rsidR="00414157" w:rsidRPr="0025283B">
        <w:t>、与目标成本对比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79"/>
        <w:gridCol w:w="2127"/>
        <w:gridCol w:w="1700"/>
        <w:gridCol w:w="1417"/>
        <w:gridCol w:w="1417"/>
        <w:gridCol w:w="1353"/>
        <w:gridCol w:w="1331"/>
      </w:tblGrid>
      <w:tr w:rsidR="00364CC5" w:rsidRPr="00364CC5" w:rsidTr="00F90DB5">
        <w:trPr>
          <w:trHeight w:val="397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CC5" w:rsidRPr="00364CC5" w:rsidRDefault="00364CC5" w:rsidP="00364CC5">
            <w:pPr>
              <w:pStyle w:val="61"/>
            </w:pPr>
            <w:r w:rsidRPr="00364CC5">
              <w:rPr>
                <w:rFonts w:hint="eastAsia"/>
              </w:rPr>
              <w:t>业态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CC5" w:rsidRPr="00364CC5" w:rsidRDefault="00364CC5" w:rsidP="00364CC5">
            <w:pPr>
              <w:pStyle w:val="61"/>
            </w:pPr>
            <w:r w:rsidRPr="00364CC5">
              <w:rPr>
                <w:rFonts w:hint="eastAsia"/>
              </w:rPr>
              <w:t>成本科目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CC5" w:rsidRPr="00364CC5" w:rsidRDefault="00364CC5" w:rsidP="00364CC5">
            <w:pPr>
              <w:pStyle w:val="61"/>
            </w:pPr>
            <w:r w:rsidRPr="00364CC5">
              <w:rPr>
                <w:rFonts w:hint="eastAsia"/>
              </w:rPr>
              <w:t>本次招标目标成本（万元）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CC5" w:rsidRPr="00364CC5" w:rsidRDefault="00364CC5" w:rsidP="00364CC5">
            <w:pPr>
              <w:pStyle w:val="61"/>
            </w:pPr>
            <w:r w:rsidRPr="00364CC5">
              <w:rPr>
                <w:rFonts w:hint="eastAsia"/>
              </w:rPr>
              <w:t>户数     （户）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CC5" w:rsidRPr="00364CC5" w:rsidRDefault="00364CC5" w:rsidP="00364CC5">
            <w:pPr>
              <w:pStyle w:val="61"/>
            </w:pPr>
            <w:r w:rsidRPr="00364CC5">
              <w:rPr>
                <w:rFonts w:hint="eastAsia"/>
              </w:rPr>
              <w:t>定标金额 （万元）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CC5" w:rsidRPr="00364CC5" w:rsidRDefault="00364CC5" w:rsidP="00364CC5">
            <w:pPr>
              <w:pStyle w:val="61"/>
            </w:pPr>
            <w:r w:rsidRPr="00364CC5">
              <w:rPr>
                <w:rFonts w:hint="eastAsia"/>
              </w:rPr>
              <w:t>定标指标     （元/户）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CC5" w:rsidRPr="00364CC5" w:rsidRDefault="00364CC5" w:rsidP="00364CC5">
            <w:pPr>
              <w:pStyle w:val="61"/>
            </w:pPr>
            <w:r w:rsidRPr="00364CC5">
              <w:rPr>
                <w:rFonts w:hint="eastAsia"/>
              </w:rPr>
              <w:t>节余金额（万元）</w:t>
            </w:r>
          </w:p>
        </w:tc>
      </w:tr>
      <w:tr w:rsidR="00364CC5" w:rsidRPr="00364CC5" w:rsidTr="00F90DB5">
        <w:trPr>
          <w:trHeight w:val="397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CC5" w:rsidRPr="00364CC5" w:rsidRDefault="00364CC5" w:rsidP="00364CC5">
            <w:pPr>
              <w:pStyle w:val="61"/>
            </w:pPr>
            <w:r w:rsidRPr="00364CC5">
              <w:rPr>
                <w:rFonts w:hint="eastAsia"/>
              </w:rPr>
              <w:t>全区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CC5" w:rsidRPr="00364CC5" w:rsidRDefault="00364CC5" w:rsidP="00364CC5">
            <w:pPr>
              <w:pStyle w:val="61"/>
            </w:pPr>
            <w:r w:rsidRPr="00364CC5">
              <w:rPr>
                <w:rFonts w:hint="eastAsia"/>
              </w:rPr>
              <w:t>小区燃气管网工程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CC5" w:rsidRPr="00DC1CEE" w:rsidRDefault="00F90DB5" w:rsidP="00364CC5">
            <w:pPr>
              <w:pStyle w:val="71"/>
              <w:rPr>
                <w:highlight w:val="yellow"/>
              </w:rPr>
            </w:pPr>
            <w:r w:rsidRPr="00DC1CEE">
              <w:rPr>
                <w:rFonts w:hint="eastAsia"/>
                <w:highlight w:val="yellow"/>
              </w:rPr>
              <w:t>21</w:t>
            </w:r>
            <w:r w:rsidR="00364CC5" w:rsidRPr="00DC1CEE">
              <w:rPr>
                <w:rFonts w:hint="eastAsia"/>
                <w:highlight w:val="yellow"/>
              </w:rPr>
              <w:t xml:space="preserve">.00 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CC5" w:rsidRPr="00DC1CEE" w:rsidRDefault="00F90DB5" w:rsidP="00364CC5">
            <w:pPr>
              <w:pStyle w:val="71"/>
              <w:rPr>
                <w:highlight w:val="yellow"/>
              </w:rPr>
            </w:pPr>
            <w:r w:rsidRPr="00DC1CEE">
              <w:rPr>
                <w:rFonts w:hint="eastAsia"/>
                <w:highlight w:val="yellow"/>
              </w:rPr>
              <w:t>93</w:t>
            </w:r>
            <w:r w:rsidR="00364CC5" w:rsidRPr="00DC1CEE">
              <w:rPr>
                <w:rFonts w:hint="eastAsia"/>
                <w:highlight w:val="yellow"/>
              </w:rPr>
              <w:t xml:space="preserve">.00 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CC5" w:rsidRPr="00364CC5" w:rsidRDefault="00F90DB5" w:rsidP="00364CC5">
            <w:pPr>
              <w:pStyle w:val="71"/>
            </w:pPr>
            <w:r>
              <w:rPr>
                <w:rFonts w:hint="eastAsia"/>
              </w:rPr>
              <w:t>20.18</w:t>
            </w:r>
            <w:r w:rsidR="00364CC5" w:rsidRPr="00364CC5">
              <w:rPr>
                <w:rFonts w:hint="eastAsia"/>
              </w:rPr>
              <w:t xml:space="preserve"> 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CC5" w:rsidRPr="00DC1CEE" w:rsidRDefault="00364CC5" w:rsidP="00364CC5">
            <w:pPr>
              <w:pStyle w:val="71"/>
              <w:rPr>
                <w:highlight w:val="yellow"/>
              </w:rPr>
            </w:pPr>
            <w:r w:rsidRPr="00DC1CEE">
              <w:rPr>
                <w:rFonts w:hint="eastAsia"/>
                <w:highlight w:val="yellow"/>
              </w:rPr>
              <w:t xml:space="preserve">2,170.00 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CC5" w:rsidRPr="00DC1CEE" w:rsidRDefault="00F90DB5" w:rsidP="00364CC5">
            <w:pPr>
              <w:pStyle w:val="71"/>
              <w:rPr>
                <w:highlight w:val="yellow"/>
              </w:rPr>
            </w:pPr>
            <w:r w:rsidRPr="00DC1CEE">
              <w:rPr>
                <w:rFonts w:hint="eastAsia"/>
                <w:highlight w:val="yellow"/>
              </w:rPr>
              <w:t>0.82</w:t>
            </w:r>
          </w:p>
        </w:tc>
      </w:tr>
      <w:tr w:rsidR="00F90DB5" w:rsidRPr="00364CC5" w:rsidTr="00F90DB5">
        <w:trPr>
          <w:trHeight w:val="397"/>
        </w:trPr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DB5" w:rsidRPr="00364CC5" w:rsidRDefault="00F90DB5" w:rsidP="00364CC5">
            <w:pPr>
              <w:pStyle w:val="61"/>
            </w:pPr>
            <w:r w:rsidRPr="00364CC5">
              <w:rPr>
                <w:rFonts w:hint="eastAsia"/>
              </w:rPr>
              <w:t>小计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DB5" w:rsidRPr="00DC1CEE" w:rsidRDefault="00F90DB5" w:rsidP="00364CC5">
            <w:pPr>
              <w:pStyle w:val="71"/>
              <w:rPr>
                <w:highlight w:val="yellow"/>
              </w:rPr>
            </w:pPr>
            <w:r w:rsidRPr="00DC1CEE">
              <w:rPr>
                <w:rFonts w:hint="eastAsia"/>
                <w:highlight w:val="yellow"/>
              </w:rPr>
              <w:t xml:space="preserve">21.00 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DB5" w:rsidRPr="00DC1CEE" w:rsidRDefault="00F90DB5" w:rsidP="00364CC5">
            <w:pPr>
              <w:pStyle w:val="71"/>
              <w:rPr>
                <w:highlight w:val="yellow"/>
              </w:rPr>
            </w:pPr>
            <w:r w:rsidRPr="00DC1CEE">
              <w:rPr>
                <w:rFonts w:hint="eastAsia"/>
                <w:highlight w:val="yellow"/>
              </w:rPr>
              <w:t>93.00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DB5" w:rsidRPr="00364CC5" w:rsidRDefault="00F90DB5" w:rsidP="00A06F4F">
            <w:pPr>
              <w:pStyle w:val="71"/>
            </w:pPr>
            <w:r>
              <w:rPr>
                <w:rFonts w:hint="eastAsia"/>
              </w:rPr>
              <w:t>20.18</w:t>
            </w:r>
            <w:r w:rsidRPr="00364CC5">
              <w:rPr>
                <w:rFonts w:hint="eastAsia"/>
              </w:rPr>
              <w:t xml:space="preserve"> 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DB5" w:rsidRPr="00DC1CEE" w:rsidRDefault="00F90DB5" w:rsidP="00A06F4F">
            <w:pPr>
              <w:pStyle w:val="71"/>
              <w:rPr>
                <w:highlight w:val="yellow"/>
              </w:rPr>
            </w:pPr>
            <w:r w:rsidRPr="00DC1CEE">
              <w:rPr>
                <w:rFonts w:hint="eastAsia"/>
                <w:highlight w:val="yellow"/>
              </w:rPr>
              <w:t xml:space="preserve">2,170.00 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DB5" w:rsidRPr="00DC1CEE" w:rsidRDefault="00F90DB5" w:rsidP="00364CC5">
            <w:pPr>
              <w:pStyle w:val="71"/>
              <w:rPr>
                <w:highlight w:val="yellow"/>
              </w:rPr>
            </w:pPr>
            <w:r w:rsidRPr="00DC1CEE">
              <w:rPr>
                <w:rFonts w:hint="eastAsia"/>
                <w:highlight w:val="yellow"/>
              </w:rPr>
              <w:t>0.82</w:t>
            </w:r>
          </w:p>
        </w:tc>
      </w:tr>
    </w:tbl>
    <w:p w:rsidR="00FE19DF" w:rsidRPr="00FE19DF" w:rsidRDefault="00FE19DF" w:rsidP="00364CC5">
      <w:pPr>
        <w:ind w:firstLine="480"/>
      </w:pPr>
      <w:r w:rsidRPr="000E6C1E">
        <w:t>由上表可知，</w:t>
      </w:r>
      <w:r w:rsidRPr="004A0C80">
        <w:rPr>
          <w:rFonts w:hint="eastAsia"/>
        </w:rPr>
        <w:t>定</w:t>
      </w:r>
      <w:r w:rsidRPr="00DC1CEE">
        <w:rPr>
          <w:rFonts w:hint="eastAsia"/>
          <w:highlight w:val="yellow"/>
        </w:rPr>
        <w:t>标</w:t>
      </w:r>
      <w:proofErr w:type="gramStart"/>
      <w:r w:rsidRPr="00DC1CEE">
        <w:rPr>
          <w:highlight w:val="yellow"/>
        </w:rPr>
        <w:t>较目标</w:t>
      </w:r>
      <w:proofErr w:type="gramEnd"/>
      <w:r w:rsidRPr="00DC1CEE">
        <w:rPr>
          <w:highlight w:val="yellow"/>
        </w:rPr>
        <w:t>成本节余</w:t>
      </w:r>
      <w:r w:rsidR="00F90DB5" w:rsidRPr="00DC1CEE">
        <w:rPr>
          <w:rFonts w:hint="eastAsia"/>
          <w:highlight w:val="yellow"/>
        </w:rPr>
        <w:t>0.82</w:t>
      </w:r>
      <w:r w:rsidRPr="00DC1CEE">
        <w:rPr>
          <w:rFonts w:hint="eastAsia"/>
          <w:highlight w:val="yellow"/>
        </w:rPr>
        <w:t>万元，</w:t>
      </w:r>
      <w:r w:rsidRPr="00DC1CEE">
        <w:rPr>
          <w:highlight w:val="yellow"/>
        </w:rPr>
        <w:t>节余比例</w:t>
      </w:r>
      <w:r w:rsidR="00F90DB5" w:rsidRPr="00DC1CEE">
        <w:rPr>
          <w:rFonts w:hint="eastAsia"/>
          <w:highlight w:val="yellow"/>
        </w:rPr>
        <w:t>3.90</w:t>
      </w:r>
      <w:r w:rsidRPr="00DC1CEE">
        <w:rPr>
          <w:highlight w:val="yellow"/>
        </w:rPr>
        <w:t>%</w:t>
      </w:r>
      <w:r w:rsidRPr="00DC1CEE">
        <w:rPr>
          <w:highlight w:val="yellow"/>
        </w:rPr>
        <w:t>。</w:t>
      </w:r>
    </w:p>
    <w:p w:rsidR="00AE3578" w:rsidRDefault="00AE3578" w:rsidP="00AE3578">
      <w:pPr>
        <w:pStyle w:val="1"/>
      </w:pPr>
      <w:r>
        <w:rPr>
          <w:rFonts w:hint="eastAsia"/>
        </w:rPr>
        <w:lastRenderedPageBreak/>
        <w:t>五</w:t>
      </w:r>
      <w:r w:rsidRPr="0025283B">
        <w:t>、与</w:t>
      </w:r>
      <w:r>
        <w:rPr>
          <w:rFonts w:hint="eastAsia"/>
        </w:rPr>
        <w:t>其他</w:t>
      </w:r>
      <w:r>
        <w:t>项目指标</w:t>
      </w:r>
      <w:r w:rsidRPr="0025283B">
        <w:t>对比</w:t>
      </w:r>
    </w:p>
    <w:p w:rsidR="00800EBE" w:rsidRDefault="00AE3578" w:rsidP="00800EBE">
      <w:pPr>
        <w:ind w:firstLine="480"/>
      </w:pPr>
      <w:r>
        <w:rPr>
          <w:rFonts w:hint="eastAsia"/>
        </w:rPr>
        <w:t>本次选取“</w:t>
      </w:r>
      <w:r w:rsidR="002F688D">
        <w:rPr>
          <w:rFonts w:hint="eastAsia"/>
        </w:rPr>
        <w:t>连江敖江”（</w:t>
      </w:r>
      <w:r w:rsidR="002F688D">
        <w:rPr>
          <w:rFonts w:hint="eastAsia"/>
        </w:rPr>
        <w:t>2020</w:t>
      </w:r>
      <w:r w:rsidR="002F688D">
        <w:rPr>
          <w:rFonts w:hint="eastAsia"/>
        </w:rPr>
        <w:t>年</w:t>
      </w:r>
      <w:r w:rsidR="002F688D">
        <w:rPr>
          <w:rFonts w:hint="eastAsia"/>
        </w:rPr>
        <w:t>5</w:t>
      </w:r>
      <w:r w:rsidR="002F688D">
        <w:rPr>
          <w:rFonts w:hint="eastAsia"/>
        </w:rPr>
        <w:t>月）</w:t>
      </w:r>
      <w:r>
        <w:rPr>
          <w:rFonts w:hint="eastAsia"/>
        </w:rPr>
        <w:t>及“</w:t>
      </w:r>
      <w:r w:rsidR="002F688D">
        <w:rPr>
          <w:rFonts w:hint="eastAsia"/>
        </w:rPr>
        <w:t>云浦公馆</w:t>
      </w:r>
      <w:r>
        <w:rPr>
          <w:rFonts w:hint="eastAsia"/>
        </w:rPr>
        <w:t>”</w:t>
      </w:r>
      <w:r w:rsidR="00FE19DF">
        <w:rPr>
          <w:rFonts w:hint="eastAsia"/>
        </w:rPr>
        <w:t>（</w:t>
      </w:r>
      <w:r w:rsidR="00FE19DF">
        <w:rPr>
          <w:rFonts w:hint="eastAsia"/>
        </w:rPr>
        <w:t>2</w:t>
      </w:r>
      <w:r w:rsidR="002F688D">
        <w:rPr>
          <w:rFonts w:hint="eastAsia"/>
        </w:rPr>
        <w:t>020</w:t>
      </w:r>
      <w:r w:rsidR="00FE19DF">
        <w:rPr>
          <w:rFonts w:hint="eastAsia"/>
        </w:rPr>
        <w:t>年</w:t>
      </w:r>
      <w:r w:rsidR="002F688D">
        <w:rPr>
          <w:rFonts w:hint="eastAsia"/>
        </w:rPr>
        <w:t>6</w:t>
      </w:r>
      <w:r w:rsidR="00FE19DF">
        <w:rPr>
          <w:rFonts w:hint="eastAsia"/>
        </w:rPr>
        <w:t>月）</w:t>
      </w:r>
      <w:r>
        <w:rPr>
          <w:rFonts w:hint="eastAsia"/>
        </w:rPr>
        <w:t>两个项目的中标单价进行对比，对比内容如下表：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94"/>
        <w:gridCol w:w="1319"/>
        <w:gridCol w:w="1319"/>
        <w:gridCol w:w="2372"/>
        <w:gridCol w:w="1319"/>
        <w:gridCol w:w="1582"/>
        <w:gridCol w:w="1319"/>
      </w:tblGrid>
      <w:tr w:rsidR="00E70B73" w:rsidRPr="00E70B73" w:rsidTr="00364CC5">
        <w:trPr>
          <w:trHeight w:val="454"/>
        </w:trPr>
        <w:tc>
          <w:tcPr>
            <w:tcW w:w="39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0B73" w:rsidRPr="00E70B73" w:rsidRDefault="00E70B73" w:rsidP="00E70B73">
            <w:pPr>
              <w:pStyle w:val="61"/>
            </w:pPr>
            <w:r w:rsidRPr="00E70B73">
              <w:rPr>
                <w:rFonts w:hint="eastAsia"/>
              </w:rPr>
              <w:t>业态</w:t>
            </w:r>
          </w:p>
        </w:tc>
        <w:tc>
          <w:tcPr>
            <w:tcW w:w="65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0B73" w:rsidRPr="00E70B73" w:rsidRDefault="00E70B73" w:rsidP="00E70B73">
            <w:pPr>
              <w:pStyle w:val="61"/>
            </w:pPr>
            <w:r w:rsidRPr="00E70B73">
              <w:rPr>
                <w:rFonts w:hint="eastAsia"/>
              </w:rPr>
              <w:t>项目名称</w:t>
            </w:r>
          </w:p>
        </w:tc>
        <w:tc>
          <w:tcPr>
            <w:tcW w:w="65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0B73" w:rsidRPr="00E70B73" w:rsidRDefault="00E70B73" w:rsidP="00E70B73">
            <w:pPr>
              <w:pStyle w:val="61"/>
            </w:pPr>
            <w:r w:rsidRPr="00E70B73">
              <w:rPr>
                <w:rFonts w:hint="eastAsia"/>
              </w:rPr>
              <w:t>工程数量</w:t>
            </w:r>
          </w:p>
        </w:tc>
        <w:tc>
          <w:tcPr>
            <w:tcW w:w="118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0B73" w:rsidRPr="00E70B73" w:rsidRDefault="00E70B73" w:rsidP="00E70B73">
            <w:pPr>
              <w:pStyle w:val="61"/>
            </w:pPr>
            <w:r w:rsidRPr="00E70B73">
              <w:rPr>
                <w:rFonts w:hint="eastAsia"/>
              </w:rPr>
              <w:t>计量单位</w:t>
            </w:r>
          </w:p>
        </w:tc>
        <w:tc>
          <w:tcPr>
            <w:tcW w:w="6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0B73" w:rsidRPr="00E70B73" w:rsidRDefault="00E70B73" w:rsidP="00364CC5">
            <w:pPr>
              <w:pStyle w:val="61"/>
            </w:pPr>
            <w:r w:rsidRPr="00E70B73">
              <w:rPr>
                <w:rFonts w:hint="eastAsia"/>
              </w:rPr>
              <w:t>本项目</w:t>
            </w:r>
          </w:p>
        </w:tc>
        <w:tc>
          <w:tcPr>
            <w:tcW w:w="7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0B73" w:rsidRPr="00E70B73" w:rsidRDefault="002F688D" w:rsidP="00364CC5">
            <w:pPr>
              <w:pStyle w:val="61"/>
            </w:pPr>
            <w:r>
              <w:rPr>
                <w:rFonts w:hint="eastAsia"/>
              </w:rPr>
              <w:t>连江敖江</w:t>
            </w:r>
          </w:p>
        </w:tc>
        <w:tc>
          <w:tcPr>
            <w:tcW w:w="6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0B73" w:rsidRPr="00E70B73" w:rsidRDefault="002F688D" w:rsidP="00364CC5">
            <w:pPr>
              <w:pStyle w:val="61"/>
            </w:pPr>
            <w:proofErr w:type="gramStart"/>
            <w:r>
              <w:rPr>
                <w:rFonts w:hint="eastAsia"/>
              </w:rPr>
              <w:t>云浦公馆</w:t>
            </w:r>
            <w:proofErr w:type="gramEnd"/>
          </w:p>
        </w:tc>
      </w:tr>
      <w:tr w:rsidR="00E70B73" w:rsidRPr="00E70B73" w:rsidTr="00364CC5">
        <w:trPr>
          <w:trHeight w:val="454"/>
        </w:trPr>
        <w:tc>
          <w:tcPr>
            <w:tcW w:w="39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70B73" w:rsidRPr="00E70B73" w:rsidRDefault="00E70B73" w:rsidP="00E70B73">
            <w:pPr>
              <w:pStyle w:val="61"/>
            </w:pPr>
          </w:p>
        </w:tc>
        <w:tc>
          <w:tcPr>
            <w:tcW w:w="65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70B73" w:rsidRPr="00E70B73" w:rsidRDefault="00E70B73" w:rsidP="00E70B73">
            <w:pPr>
              <w:pStyle w:val="61"/>
            </w:pPr>
          </w:p>
        </w:tc>
        <w:tc>
          <w:tcPr>
            <w:tcW w:w="65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70B73" w:rsidRPr="00E70B73" w:rsidRDefault="00E70B73" w:rsidP="00E70B73">
            <w:pPr>
              <w:pStyle w:val="61"/>
            </w:pPr>
          </w:p>
        </w:tc>
        <w:tc>
          <w:tcPr>
            <w:tcW w:w="118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70B73" w:rsidRPr="00E70B73" w:rsidRDefault="00E70B73" w:rsidP="00E70B73">
            <w:pPr>
              <w:pStyle w:val="61"/>
            </w:pPr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0B73" w:rsidRPr="00E70B73" w:rsidRDefault="00E70B73" w:rsidP="00E70B73">
            <w:pPr>
              <w:pStyle w:val="61"/>
            </w:pPr>
            <w:r w:rsidRPr="00E70B73">
              <w:rPr>
                <w:rFonts w:hint="eastAsia"/>
              </w:rPr>
              <w:t>元/户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0B73" w:rsidRPr="00E70B73" w:rsidRDefault="00E70B73" w:rsidP="00E70B73">
            <w:pPr>
              <w:pStyle w:val="61"/>
            </w:pPr>
            <w:r w:rsidRPr="00E70B73">
              <w:rPr>
                <w:rFonts w:hint="eastAsia"/>
              </w:rPr>
              <w:t>元/户</w:t>
            </w:r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0B73" w:rsidRPr="00E70B73" w:rsidRDefault="00E70B73" w:rsidP="00E70B73">
            <w:pPr>
              <w:pStyle w:val="61"/>
            </w:pPr>
            <w:r w:rsidRPr="00E70B73">
              <w:rPr>
                <w:rFonts w:hint="eastAsia"/>
              </w:rPr>
              <w:t>元/户</w:t>
            </w:r>
          </w:p>
        </w:tc>
      </w:tr>
      <w:tr w:rsidR="00E70B73" w:rsidRPr="00E70B73" w:rsidTr="00364CC5">
        <w:trPr>
          <w:trHeight w:val="454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0B73" w:rsidRPr="00E70B73" w:rsidRDefault="00364CC5" w:rsidP="00E70B73">
            <w:pPr>
              <w:pStyle w:val="61"/>
            </w:pPr>
            <w:r>
              <w:rPr>
                <w:rFonts w:hint="eastAsia"/>
              </w:rPr>
              <w:t>全区</w:t>
            </w:r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0B73" w:rsidRPr="00E70B73" w:rsidRDefault="00E70B73" w:rsidP="00E70B73">
            <w:pPr>
              <w:pStyle w:val="61"/>
            </w:pPr>
            <w:r w:rsidRPr="00E70B73">
              <w:rPr>
                <w:rFonts w:hint="eastAsia"/>
              </w:rPr>
              <w:t>3.9.5</w:t>
            </w:r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0B73" w:rsidRPr="00DC1CEE" w:rsidRDefault="00F90DB5" w:rsidP="005B4685">
            <w:pPr>
              <w:pStyle w:val="71"/>
              <w:rPr>
                <w:highlight w:val="yellow"/>
              </w:rPr>
            </w:pPr>
            <w:r w:rsidRPr="00DC1CEE">
              <w:rPr>
                <w:rFonts w:hint="eastAsia"/>
                <w:highlight w:val="yellow"/>
              </w:rPr>
              <w:t>93</w:t>
            </w:r>
            <w:r w:rsidR="00186C9E" w:rsidRPr="00DC1CEE">
              <w:rPr>
                <w:rFonts w:hint="eastAsia"/>
                <w:highlight w:val="yellow"/>
              </w:rPr>
              <w:t>.0</w:t>
            </w:r>
            <w:r w:rsidR="00364CC5" w:rsidRPr="00DC1CEE">
              <w:rPr>
                <w:rFonts w:hint="eastAsia"/>
                <w:highlight w:val="yellow"/>
              </w:rPr>
              <w:t>0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0B73" w:rsidRPr="00E70B73" w:rsidRDefault="00E70B73" w:rsidP="00E70B73">
            <w:pPr>
              <w:pStyle w:val="61"/>
            </w:pPr>
            <w:r w:rsidRPr="00E70B73">
              <w:rPr>
                <w:rFonts w:hint="eastAsia"/>
              </w:rPr>
              <w:t>小区燃气管网工程</w:t>
            </w:r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0B73" w:rsidRPr="00E70B73" w:rsidRDefault="00E70B73" w:rsidP="00E70B73">
            <w:pPr>
              <w:pStyle w:val="71"/>
            </w:pPr>
            <w:r w:rsidRPr="00E70B73">
              <w:rPr>
                <w:rFonts w:hint="eastAsia"/>
              </w:rPr>
              <w:t>2,170.00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0B73" w:rsidRPr="00E70B73" w:rsidRDefault="00E70B73" w:rsidP="00E70B73">
            <w:pPr>
              <w:pStyle w:val="71"/>
            </w:pPr>
            <w:r w:rsidRPr="00E70B73">
              <w:rPr>
                <w:rFonts w:hint="eastAsia"/>
              </w:rPr>
              <w:t>2,170.00</w:t>
            </w:r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0B73" w:rsidRPr="00E70B73" w:rsidRDefault="00EE5B6B" w:rsidP="00E70B73">
            <w:pPr>
              <w:pStyle w:val="71"/>
            </w:pPr>
            <w:r w:rsidRPr="00E70B73">
              <w:rPr>
                <w:rFonts w:hint="eastAsia"/>
              </w:rPr>
              <w:t>2,170.00</w:t>
            </w:r>
          </w:p>
        </w:tc>
      </w:tr>
      <w:tr w:rsidR="00E70B73" w:rsidRPr="00E70B73" w:rsidTr="00E70B73">
        <w:trPr>
          <w:trHeight w:val="454"/>
        </w:trPr>
        <w:tc>
          <w:tcPr>
            <w:tcW w:w="2895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0B73" w:rsidRPr="00E70B73" w:rsidRDefault="00E70B73" w:rsidP="00E70B73">
            <w:pPr>
              <w:pStyle w:val="61"/>
            </w:pPr>
            <w:r w:rsidRPr="00E70B73">
              <w:rPr>
                <w:rFonts w:hint="eastAsia"/>
              </w:rPr>
              <w:t>合计</w:t>
            </w:r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0B73" w:rsidRPr="00E70B73" w:rsidRDefault="00E70B73" w:rsidP="00E70B73">
            <w:pPr>
              <w:pStyle w:val="71"/>
            </w:pPr>
            <w:r w:rsidRPr="00E70B73">
              <w:rPr>
                <w:rFonts w:hint="eastAsia"/>
              </w:rPr>
              <w:t>2,170.00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0B73" w:rsidRPr="00E70B73" w:rsidRDefault="00E70B73" w:rsidP="00E70B73">
            <w:pPr>
              <w:pStyle w:val="71"/>
            </w:pPr>
            <w:r w:rsidRPr="00E70B73">
              <w:rPr>
                <w:rFonts w:hint="eastAsia"/>
              </w:rPr>
              <w:t>2,170.00</w:t>
            </w:r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0B73" w:rsidRPr="00E70B73" w:rsidRDefault="00EE5B6B" w:rsidP="00E70B73">
            <w:pPr>
              <w:pStyle w:val="71"/>
            </w:pPr>
            <w:r w:rsidRPr="00E70B73">
              <w:rPr>
                <w:rFonts w:hint="eastAsia"/>
              </w:rPr>
              <w:t>2,170.00</w:t>
            </w:r>
          </w:p>
        </w:tc>
      </w:tr>
    </w:tbl>
    <w:p w:rsidR="00800EBE" w:rsidRPr="00800EBE" w:rsidRDefault="0079478E" w:rsidP="00E70B73">
      <w:pPr>
        <w:ind w:firstLine="480"/>
      </w:pPr>
      <w:r>
        <w:rPr>
          <w:rFonts w:hint="eastAsia"/>
        </w:rPr>
        <w:t>由上表可知，本次拟中标指标与以往项目持平。</w:t>
      </w:r>
    </w:p>
    <w:p w:rsidR="008A07D3" w:rsidRPr="0025283B" w:rsidRDefault="00F928A9">
      <w:pPr>
        <w:pStyle w:val="1"/>
      </w:pPr>
      <w:r>
        <w:rPr>
          <w:rFonts w:hint="eastAsia"/>
        </w:rPr>
        <w:t>五</w:t>
      </w:r>
      <w:r w:rsidR="00414157" w:rsidRPr="0025283B">
        <w:t>、结论</w:t>
      </w:r>
    </w:p>
    <w:p w:rsidR="00440C8A" w:rsidRPr="009E78CA" w:rsidRDefault="00414157" w:rsidP="009E78CA">
      <w:pPr>
        <w:ind w:firstLine="480"/>
      </w:pPr>
      <w:r w:rsidRPr="0025283B">
        <w:t>综上分析，综合考虑该工程</w:t>
      </w:r>
      <w:r w:rsidR="00214034">
        <w:rPr>
          <w:rFonts w:hint="eastAsia"/>
        </w:rPr>
        <w:t>垄断性，</w:t>
      </w:r>
      <w:r w:rsidRPr="0025283B">
        <w:t>拟选择</w:t>
      </w:r>
      <w:r w:rsidR="00364CC5" w:rsidRPr="00364CC5">
        <w:rPr>
          <w:rFonts w:hint="eastAsia"/>
          <w:b/>
          <w:u w:val="single"/>
        </w:rPr>
        <w:t>福州华润燃气有限公司</w:t>
      </w:r>
      <w:r w:rsidRPr="0025283B">
        <w:t>为</w:t>
      </w:r>
      <w:r w:rsidR="001D17F6">
        <w:rPr>
          <w:rFonts w:hint="eastAsia"/>
        </w:rPr>
        <w:t>“</w:t>
      </w:r>
      <w:r w:rsidR="00364CC5" w:rsidRPr="00051268">
        <w:rPr>
          <w:rFonts w:hint="eastAsia"/>
        </w:rPr>
        <w:t>福州</w:t>
      </w:r>
      <w:proofErr w:type="gramStart"/>
      <w:r w:rsidR="00364CC5" w:rsidRPr="00051268">
        <w:rPr>
          <w:rFonts w:hint="eastAsia"/>
        </w:rPr>
        <w:t>世茂帝</w:t>
      </w:r>
      <w:proofErr w:type="gramEnd"/>
      <w:r w:rsidR="00364CC5" w:rsidRPr="00051268">
        <w:rPr>
          <w:rFonts w:hint="eastAsia"/>
        </w:rPr>
        <w:t>封江</w:t>
      </w:r>
      <w:r w:rsidR="00F90DB5" w:rsidRPr="00DC1CEE">
        <w:rPr>
          <w:rFonts w:hint="eastAsia"/>
          <w:highlight w:val="yellow"/>
        </w:rPr>
        <w:t>D</w:t>
      </w:r>
      <w:r w:rsidR="00364CC5" w:rsidRPr="00364CC5">
        <w:rPr>
          <w:rFonts w:ascii="宋体" w:hAnsi="宋体" w:hint="eastAsia"/>
        </w:rPr>
        <w:t>地块燃气工程</w:t>
      </w:r>
      <w:r w:rsidR="001D17F6">
        <w:rPr>
          <w:rFonts w:hint="eastAsia"/>
        </w:rPr>
        <w:t>”</w:t>
      </w:r>
      <w:r w:rsidR="009F4863">
        <w:t>的中标单位，</w:t>
      </w:r>
      <w:r w:rsidR="009F4863">
        <w:rPr>
          <w:rFonts w:hint="eastAsia"/>
        </w:rPr>
        <w:t>拟定</w:t>
      </w:r>
      <w:r w:rsidR="009709A0" w:rsidRPr="0025283B">
        <w:t>标金额为</w:t>
      </w:r>
      <w:r w:rsidR="00581C27" w:rsidRPr="00DC1CEE">
        <w:rPr>
          <w:rFonts w:hint="eastAsia"/>
          <w:b/>
          <w:highlight w:val="yellow"/>
          <w:u w:val="single"/>
        </w:rPr>
        <w:t>RMB</w:t>
      </w:r>
      <w:r w:rsidR="00F90DB5" w:rsidRPr="00DC1CEE">
        <w:rPr>
          <w:rFonts w:hint="eastAsia"/>
          <w:b/>
          <w:highlight w:val="yellow"/>
          <w:u w:val="single"/>
        </w:rPr>
        <w:t>201,810.00</w:t>
      </w:r>
      <w:r w:rsidR="00214034" w:rsidRPr="00DC1CEE">
        <w:rPr>
          <w:rFonts w:hint="eastAsia"/>
          <w:highlight w:val="yellow"/>
        </w:rPr>
        <w:t>。</w:t>
      </w:r>
    </w:p>
    <w:p w:rsidR="002D3242" w:rsidRPr="002D3242" w:rsidRDefault="002D3242" w:rsidP="00382C05">
      <w:pPr>
        <w:ind w:firstLineChars="0"/>
        <w:rPr>
          <w:szCs w:val="24"/>
        </w:rPr>
      </w:pPr>
    </w:p>
    <w:p w:rsidR="00F928A9" w:rsidRPr="00F928A9" w:rsidRDefault="00F928A9" w:rsidP="00F928A9">
      <w:pPr>
        <w:pStyle w:val="aff"/>
        <w:ind w:firstLine="480"/>
      </w:pPr>
    </w:p>
    <w:p w:rsidR="00CF585A" w:rsidRPr="002D3242" w:rsidRDefault="00364CC5">
      <w:pPr>
        <w:pStyle w:val="81"/>
        <w:ind w:right="480"/>
        <w:rPr>
          <w:rFonts w:cs="Times New Roman"/>
        </w:rPr>
      </w:pPr>
      <w:r w:rsidRPr="00364CC5">
        <w:rPr>
          <w:rFonts w:cs="Times New Roman" w:hint="eastAsia"/>
        </w:rPr>
        <w:t>福州茂洲置业有限公司</w:t>
      </w:r>
    </w:p>
    <w:p w:rsidR="008A07D3" w:rsidRPr="002D3242" w:rsidRDefault="00414157">
      <w:pPr>
        <w:pStyle w:val="81"/>
        <w:ind w:right="480"/>
        <w:rPr>
          <w:rFonts w:cs="Times New Roman"/>
        </w:rPr>
      </w:pPr>
      <w:r w:rsidRPr="002D3242">
        <w:rPr>
          <w:rFonts w:cs="Times New Roman"/>
        </w:rPr>
        <w:t>成本部</w:t>
      </w:r>
    </w:p>
    <w:p w:rsidR="008A07D3" w:rsidRPr="002D3242" w:rsidRDefault="00214034">
      <w:pPr>
        <w:pStyle w:val="81"/>
        <w:ind w:right="480" w:firstLineChars="100" w:firstLine="240"/>
        <w:rPr>
          <w:rFonts w:cs="Times New Roman"/>
          <w:kern w:val="0"/>
          <w:u w:val="dotted"/>
        </w:rPr>
      </w:pPr>
      <w:r w:rsidRPr="002D3242">
        <w:rPr>
          <w:rFonts w:cs="Times New Roman"/>
        </w:rPr>
        <w:t>20</w:t>
      </w:r>
      <w:r w:rsidR="009509BD" w:rsidRPr="002D3242">
        <w:rPr>
          <w:rFonts w:cs="Times New Roman" w:hint="eastAsia"/>
        </w:rPr>
        <w:t>2</w:t>
      </w:r>
      <w:r w:rsidR="00E5592F">
        <w:rPr>
          <w:rFonts w:cs="Times New Roman" w:hint="eastAsia"/>
        </w:rPr>
        <w:t>1</w:t>
      </w:r>
      <w:r w:rsidR="00414157" w:rsidRPr="002D3242">
        <w:rPr>
          <w:rFonts w:cs="Times New Roman"/>
        </w:rPr>
        <w:t>年</w:t>
      </w:r>
      <w:r w:rsidR="00186C9E" w:rsidRPr="00DC1CEE">
        <w:rPr>
          <w:rFonts w:cs="Times New Roman" w:hint="eastAsia"/>
          <w:highlight w:val="yellow"/>
        </w:rPr>
        <w:t>8</w:t>
      </w:r>
      <w:r w:rsidR="00414157" w:rsidRPr="00DC1CEE">
        <w:rPr>
          <w:rFonts w:cs="Times New Roman"/>
          <w:highlight w:val="yellow"/>
        </w:rPr>
        <w:t>月</w:t>
      </w:r>
      <w:r w:rsidR="00186C9E" w:rsidRPr="00DC1CEE">
        <w:rPr>
          <w:rFonts w:cs="Times New Roman" w:hint="eastAsia"/>
          <w:highlight w:val="yellow"/>
        </w:rPr>
        <w:t>8</w:t>
      </w:r>
      <w:r w:rsidR="00414157" w:rsidRPr="00DC1CEE">
        <w:rPr>
          <w:rFonts w:cs="Times New Roman"/>
          <w:highlight w:val="yellow"/>
        </w:rPr>
        <w:t>日</w:t>
      </w:r>
      <w:bookmarkStart w:id="0" w:name="_GoBack"/>
      <w:bookmarkEnd w:id="0"/>
    </w:p>
    <w:sectPr w:rsidR="008A07D3" w:rsidRPr="002D32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61" w:right="680" w:bottom="568" w:left="851" w:header="567" w:footer="907" w:gutter="567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A52" w:rsidRDefault="008A0A52" w:rsidP="009B7E1C">
      <w:pPr>
        <w:spacing w:line="240" w:lineRule="auto"/>
        <w:ind w:firstLine="480"/>
      </w:pPr>
      <w:r>
        <w:separator/>
      </w:r>
    </w:p>
  </w:endnote>
  <w:endnote w:type="continuationSeparator" w:id="0">
    <w:p w:rsidR="008A0A52" w:rsidRDefault="008A0A52" w:rsidP="009B7E1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C86" w:rsidRDefault="00360C86">
    <w:pPr>
      <w:pStyle w:val="af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C86" w:rsidRDefault="00360C86">
    <w:pPr>
      <w:pStyle w:val="af5"/>
      <w:ind w:firstLine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F90DB5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F90DB5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C86" w:rsidRDefault="00360C86">
    <w:pPr>
      <w:pStyle w:val="af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A52" w:rsidRDefault="008A0A52" w:rsidP="009B7E1C">
      <w:pPr>
        <w:spacing w:line="240" w:lineRule="auto"/>
        <w:ind w:firstLine="480"/>
      </w:pPr>
      <w:r>
        <w:separator/>
      </w:r>
    </w:p>
  </w:footnote>
  <w:footnote w:type="continuationSeparator" w:id="0">
    <w:p w:rsidR="008A0A52" w:rsidRDefault="008A0A52" w:rsidP="009B7E1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C86" w:rsidRDefault="00360C86">
    <w:pPr>
      <w:pStyle w:val="af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C86" w:rsidRDefault="00360C86">
    <w:pPr>
      <w:pStyle w:val="af6"/>
      <w:ind w:firstLineChars="0" w:firstLine="0"/>
      <w:jc w:val="left"/>
      <w:rPr>
        <w:rFonts w:ascii="华文行楷" w:eastAsia="华文行楷" w:hAnsi="宋体"/>
      </w:rPr>
    </w:pPr>
    <w:r>
      <w:rPr>
        <w:noProof/>
      </w:rPr>
      <w:drawing>
        <wp:anchor distT="0" distB="0" distL="114300" distR="114300" simplePos="0" relativeHeight="251658752" behindDoc="0" locked="0" layoutInCell="1" allowOverlap="0">
          <wp:simplePos x="0" y="0"/>
          <wp:positionH relativeFrom="column">
            <wp:posOffset>83185</wp:posOffset>
          </wp:positionH>
          <wp:positionV relativeFrom="paragraph">
            <wp:posOffset>-116205</wp:posOffset>
          </wp:positionV>
          <wp:extent cx="828040" cy="417195"/>
          <wp:effectExtent l="0" t="0" r="0" b="1905"/>
          <wp:wrapNone/>
          <wp:docPr id="1" name="图片 1" descr="世茂房地产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世茂房地产LOGO"/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5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4288"/>
                  <a:stretch>
                    <a:fillRect/>
                  </a:stretch>
                </pic:blipFill>
                <pic:spPr>
                  <a:xfrm>
                    <a:off x="0" y="0"/>
                    <a:ext cx="828040" cy="417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                                      </w:t>
    </w:r>
    <w:r>
      <w:rPr>
        <w:rFonts w:ascii="华文行楷" w:eastAsia="华文行楷" w:hAnsi="宋体" w:hint="eastAsia"/>
      </w:rPr>
      <w:t>世茂集团海峡发展公司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C86" w:rsidRDefault="00360C86">
    <w:pPr>
      <w:pStyle w:val="af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" w15:restartNumberingAfterBreak="0">
    <w:nsid w:val="00000004"/>
    <w:multiLevelType w:val="singleLevel"/>
    <w:tmpl w:val="00000004"/>
    <w:lvl w:ilvl="0">
      <w:start w:val="4"/>
      <w:numFmt w:val="upperLetter"/>
      <w:pStyle w:val="6"/>
      <w:lvlText w:val="%1)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upperLetter"/>
      <w:pStyle w:val="9"/>
      <w:lvlText w:val="%1."/>
      <w:lvlJc w:val="left"/>
      <w:pPr>
        <w:tabs>
          <w:tab w:val="left" w:pos="907"/>
        </w:tabs>
        <w:ind w:left="907" w:hanging="453"/>
      </w:pPr>
      <w:rPr>
        <w:rFonts w:ascii="Times New Roman" w:hAnsi="Times New Roman" w:hint="default"/>
      </w:rPr>
    </w:lvl>
  </w:abstractNum>
  <w:abstractNum w:abstractNumId="3" w15:restartNumberingAfterBreak="0">
    <w:nsid w:val="0000000E"/>
    <w:multiLevelType w:val="singleLevel"/>
    <w:tmpl w:val="0000000E"/>
    <w:lvl w:ilvl="0">
      <w:start w:val="1"/>
      <w:numFmt w:val="upperLetter"/>
      <w:pStyle w:val="7"/>
      <w:lvlText w:val="%1)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0000013"/>
    <w:multiLevelType w:val="singleLevel"/>
    <w:tmpl w:val="00000013"/>
    <w:lvl w:ilvl="0">
      <w:start w:val="1"/>
      <w:numFmt w:val="upperLetter"/>
      <w:pStyle w:val="a0"/>
      <w:lvlText w:val="%1)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0000014"/>
    <w:multiLevelType w:val="singleLevel"/>
    <w:tmpl w:val="00000014"/>
    <w:lvl w:ilvl="0">
      <w:start w:val="1"/>
      <w:numFmt w:val="upperLetter"/>
      <w:pStyle w:val="8"/>
      <w:lvlText w:val="%1)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2EF5"/>
    <w:rsid w:val="00000DD0"/>
    <w:rsid w:val="00001C34"/>
    <w:rsid w:val="00001F32"/>
    <w:rsid w:val="00002717"/>
    <w:rsid w:val="00003317"/>
    <w:rsid w:val="0000420C"/>
    <w:rsid w:val="00004957"/>
    <w:rsid w:val="00005213"/>
    <w:rsid w:val="000064BB"/>
    <w:rsid w:val="000065F2"/>
    <w:rsid w:val="000067B7"/>
    <w:rsid w:val="00006864"/>
    <w:rsid w:val="00006903"/>
    <w:rsid w:val="000076CE"/>
    <w:rsid w:val="00007755"/>
    <w:rsid w:val="00007AE1"/>
    <w:rsid w:val="000102E4"/>
    <w:rsid w:val="0001035A"/>
    <w:rsid w:val="00011693"/>
    <w:rsid w:val="000117F5"/>
    <w:rsid w:val="0001192E"/>
    <w:rsid w:val="00011B66"/>
    <w:rsid w:val="000120CA"/>
    <w:rsid w:val="0001255D"/>
    <w:rsid w:val="000126B1"/>
    <w:rsid w:val="00012D8B"/>
    <w:rsid w:val="00014644"/>
    <w:rsid w:val="00014FAE"/>
    <w:rsid w:val="000154DD"/>
    <w:rsid w:val="00015AED"/>
    <w:rsid w:val="000171C9"/>
    <w:rsid w:val="0001735B"/>
    <w:rsid w:val="000179A0"/>
    <w:rsid w:val="00020716"/>
    <w:rsid w:val="00020B1A"/>
    <w:rsid w:val="00020B8B"/>
    <w:rsid w:val="0002157A"/>
    <w:rsid w:val="00022C66"/>
    <w:rsid w:val="000230F9"/>
    <w:rsid w:val="00023497"/>
    <w:rsid w:val="00023E5D"/>
    <w:rsid w:val="00023EF6"/>
    <w:rsid w:val="00024924"/>
    <w:rsid w:val="000256A8"/>
    <w:rsid w:val="00025D15"/>
    <w:rsid w:val="000266A8"/>
    <w:rsid w:val="00026B6B"/>
    <w:rsid w:val="00027106"/>
    <w:rsid w:val="00027DEC"/>
    <w:rsid w:val="00030747"/>
    <w:rsid w:val="000307A6"/>
    <w:rsid w:val="00030EED"/>
    <w:rsid w:val="000313E0"/>
    <w:rsid w:val="00031BD5"/>
    <w:rsid w:val="00032777"/>
    <w:rsid w:val="00032D31"/>
    <w:rsid w:val="00033527"/>
    <w:rsid w:val="000337E0"/>
    <w:rsid w:val="000360D8"/>
    <w:rsid w:val="0004014E"/>
    <w:rsid w:val="00040889"/>
    <w:rsid w:val="00040F3F"/>
    <w:rsid w:val="00043273"/>
    <w:rsid w:val="00043A63"/>
    <w:rsid w:val="00043E31"/>
    <w:rsid w:val="00044FF8"/>
    <w:rsid w:val="000464E1"/>
    <w:rsid w:val="00050FE1"/>
    <w:rsid w:val="00051268"/>
    <w:rsid w:val="00051806"/>
    <w:rsid w:val="000519B4"/>
    <w:rsid w:val="000521C2"/>
    <w:rsid w:val="0005246F"/>
    <w:rsid w:val="00052624"/>
    <w:rsid w:val="000529A9"/>
    <w:rsid w:val="00052A19"/>
    <w:rsid w:val="00055A66"/>
    <w:rsid w:val="00056A77"/>
    <w:rsid w:val="00056D70"/>
    <w:rsid w:val="00060BE1"/>
    <w:rsid w:val="00061059"/>
    <w:rsid w:val="00061922"/>
    <w:rsid w:val="00061BBC"/>
    <w:rsid w:val="000620A6"/>
    <w:rsid w:val="00062BDC"/>
    <w:rsid w:val="00063174"/>
    <w:rsid w:val="00064D2C"/>
    <w:rsid w:val="000650A4"/>
    <w:rsid w:val="00065C87"/>
    <w:rsid w:val="0006701B"/>
    <w:rsid w:val="00067259"/>
    <w:rsid w:val="00067E70"/>
    <w:rsid w:val="00070BDA"/>
    <w:rsid w:val="00071408"/>
    <w:rsid w:val="000722BA"/>
    <w:rsid w:val="0007273B"/>
    <w:rsid w:val="00072EE6"/>
    <w:rsid w:val="0007382E"/>
    <w:rsid w:val="000756F2"/>
    <w:rsid w:val="0007573C"/>
    <w:rsid w:val="00075BDA"/>
    <w:rsid w:val="00075F04"/>
    <w:rsid w:val="00077A4B"/>
    <w:rsid w:val="00081E45"/>
    <w:rsid w:val="00082FC5"/>
    <w:rsid w:val="0008301B"/>
    <w:rsid w:val="0008332B"/>
    <w:rsid w:val="00084AE2"/>
    <w:rsid w:val="00084FB1"/>
    <w:rsid w:val="00086434"/>
    <w:rsid w:val="00087A43"/>
    <w:rsid w:val="000939EE"/>
    <w:rsid w:val="00093F2B"/>
    <w:rsid w:val="00096119"/>
    <w:rsid w:val="00096A32"/>
    <w:rsid w:val="0009774F"/>
    <w:rsid w:val="000A070F"/>
    <w:rsid w:val="000A1FEC"/>
    <w:rsid w:val="000A2978"/>
    <w:rsid w:val="000A2B21"/>
    <w:rsid w:val="000A3020"/>
    <w:rsid w:val="000A5C5D"/>
    <w:rsid w:val="000A6BE1"/>
    <w:rsid w:val="000A7FAA"/>
    <w:rsid w:val="000B00ED"/>
    <w:rsid w:val="000B0110"/>
    <w:rsid w:val="000B01E5"/>
    <w:rsid w:val="000B0B44"/>
    <w:rsid w:val="000B127B"/>
    <w:rsid w:val="000B1447"/>
    <w:rsid w:val="000B1CBE"/>
    <w:rsid w:val="000B2D7B"/>
    <w:rsid w:val="000B3812"/>
    <w:rsid w:val="000B4A1C"/>
    <w:rsid w:val="000B5B31"/>
    <w:rsid w:val="000B5DEB"/>
    <w:rsid w:val="000B6654"/>
    <w:rsid w:val="000B66E7"/>
    <w:rsid w:val="000C16B3"/>
    <w:rsid w:val="000C2EC8"/>
    <w:rsid w:val="000C32FB"/>
    <w:rsid w:val="000C3408"/>
    <w:rsid w:val="000C4743"/>
    <w:rsid w:val="000C4B10"/>
    <w:rsid w:val="000C56AF"/>
    <w:rsid w:val="000C5846"/>
    <w:rsid w:val="000C5E64"/>
    <w:rsid w:val="000C71C2"/>
    <w:rsid w:val="000D032B"/>
    <w:rsid w:val="000D0F61"/>
    <w:rsid w:val="000D12CC"/>
    <w:rsid w:val="000D3963"/>
    <w:rsid w:val="000D3BFA"/>
    <w:rsid w:val="000D3CFB"/>
    <w:rsid w:val="000D4026"/>
    <w:rsid w:val="000D40DF"/>
    <w:rsid w:val="000D4A0D"/>
    <w:rsid w:val="000D53E5"/>
    <w:rsid w:val="000D712B"/>
    <w:rsid w:val="000D7166"/>
    <w:rsid w:val="000D7C48"/>
    <w:rsid w:val="000E2585"/>
    <w:rsid w:val="000E3A8F"/>
    <w:rsid w:val="000E448D"/>
    <w:rsid w:val="000E4BDB"/>
    <w:rsid w:val="000E5472"/>
    <w:rsid w:val="000E5A24"/>
    <w:rsid w:val="000E5AF6"/>
    <w:rsid w:val="000E5B2B"/>
    <w:rsid w:val="000E7C30"/>
    <w:rsid w:val="000E7CB3"/>
    <w:rsid w:val="000E7FF6"/>
    <w:rsid w:val="000F1B4C"/>
    <w:rsid w:val="000F29F9"/>
    <w:rsid w:val="000F332A"/>
    <w:rsid w:val="000F333A"/>
    <w:rsid w:val="000F480F"/>
    <w:rsid w:val="000F5031"/>
    <w:rsid w:val="000F5C1C"/>
    <w:rsid w:val="000F5ED8"/>
    <w:rsid w:val="000F67D0"/>
    <w:rsid w:val="000F7453"/>
    <w:rsid w:val="00100488"/>
    <w:rsid w:val="00100F5F"/>
    <w:rsid w:val="00101B6C"/>
    <w:rsid w:val="00101DFF"/>
    <w:rsid w:val="001032F5"/>
    <w:rsid w:val="00103746"/>
    <w:rsid w:val="00103A82"/>
    <w:rsid w:val="001055EF"/>
    <w:rsid w:val="0010560D"/>
    <w:rsid w:val="001067CB"/>
    <w:rsid w:val="00107BC6"/>
    <w:rsid w:val="00107F05"/>
    <w:rsid w:val="001105C2"/>
    <w:rsid w:val="00110722"/>
    <w:rsid w:val="00110C9D"/>
    <w:rsid w:val="00112A53"/>
    <w:rsid w:val="00112D1C"/>
    <w:rsid w:val="0011314E"/>
    <w:rsid w:val="00113430"/>
    <w:rsid w:val="00113504"/>
    <w:rsid w:val="001148FE"/>
    <w:rsid w:val="00114FC2"/>
    <w:rsid w:val="00115544"/>
    <w:rsid w:val="00115F56"/>
    <w:rsid w:val="00116303"/>
    <w:rsid w:val="00116D6B"/>
    <w:rsid w:val="00120186"/>
    <w:rsid w:val="00121A29"/>
    <w:rsid w:val="00122928"/>
    <w:rsid w:val="00122C5E"/>
    <w:rsid w:val="00122D11"/>
    <w:rsid w:val="001236B1"/>
    <w:rsid w:val="00123908"/>
    <w:rsid w:val="00123928"/>
    <w:rsid w:val="001247FD"/>
    <w:rsid w:val="00125062"/>
    <w:rsid w:val="00125310"/>
    <w:rsid w:val="0012555C"/>
    <w:rsid w:val="00125C60"/>
    <w:rsid w:val="001278B8"/>
    <w:rsid w:val="00130261"/>
    <w:rsid w:val="001307B5"/>
    <w:rsid w:val="00131E5B"/>
    <w:rsid w:val="001330FC"/>
    <w:rsid w:val="00133ADE"/>
    <w:rsid w:val="00133C81"/>
    <w:rsid w:val="001346BD"/>
    <w:rsid w:val="00134DDA"/>
    <w:rsid w:val="00136778"/>
    <w:rsid w:val="00137AB6"/>
    <w:rsid w:val="00137C8C"/>
    <w:rsid w:val="00140730"/>
    <w:rsid w:val="00140C63"/>
    <w:rsid w:val="001421E9"/>
    <w:rsid w:val="00142ADF"/>
    <w:rsid w:val="00143A00"/>
    <w:rsid w:val="00143FA3"/>
    <w:rsid w:val="001441BC"/>
    <w:rsid w:val="0014530D"/>
    <w:rsid w:val="00145746"/>
    <w:rsid w:val="001457E1"/>
    <w:rsid w:val="00147039"/>
    <w:rsid w:val="00147E7B"/>
    <w:rsid w:val="00150244"/>
    <w:rsid w:val="001509BF"/>
    <w:rsid w:val="00151C37"/>
    <w:rsid w:val="00151C3C"/>
    <w:rsid w:val="00152DBC"/>
    <w:rsid w:val="001532E5"/>
    <w:rsid w:val="00153DA6"/>
    <w:rsid w:val="001542E6"/>
    <w:rsid w:val="001549FD"/>
    <w:rsid w:val="00154D18"/>
    <w:rsid w:val="0015521D"/>
    <w:rsid w:val="00155F3F"/>
    <w:rsid w:val="001570BA"/>
    <w:rsid w:val="001604FA"/>
    <w:rsid w:val="00160A22"/>
    <w:rsid w:val="00161064"/>
    <w:rsid w:val="001613AE"/>
    <w:rsid w:val="001613B1"/>
    <w:rsid w:val="001615EA"/>
    <w:rsid w:val="00161F11"/>
    <w:rsid w:val="001629C4"/>
    <w:rsid w:val="00162A6B"/>
    <w:rsid w:val="00162D6D"/>
    <w:rsid w:val="001635D6"/>
    <w:rsid w:val="001641C7"/>
    <w:rsid w:val="0016452A"/>
    <w:rsid w:val="001649E4"/>
    <w:rsid w:val="00164E8E"/>
    <w:rsid w:val="00166807"/>
    <w:rsid w:val="00166B17"/>
    <w:rsid w:val="001679FE"/>
    <w:rsid w:val="001702D4"/>
    <w:rsid w:val="00170568"/>
    <w:rsid w:val="00170EC3"/>
    <w:rsid w:val="001715B8"/>
    <w:rsid w:val="00171C17"/>
    <w:rsid w:val="001720B9"/>
    <w:rsid w:val="00172462"/>
    <w:rsid w:val="00172A27"/>
    <w:rsid w:val="00174C63"/>
    <w:rsid w:val="00175272"/>
    <w:rsid w:val="00175C59"/>
    <w:rsid w:val="00175F89"/>
    <w:rsid w:val="001772A0"/>
    <w:rsid w:val="0017748D"/>
    <w:rsid w:val="00177E56"/>
    <w:rsid w:val="001804E4"/>
    <w:rsid w:val="00181176"/>
    <w:rsid w:val="00181510"/>
    <w:rsid w:val="001820F7"/>
    <w:rsid w:val="00182A8D"/>
    <w:rsid w:val="00182BA5"/>
    <w:rsid w:val="00182F08"/>
    <w:rsid w:val="00183EAE"/>
    <w:rsid w:val="00184340"/>
    <w:rsid w:val="001852C9"/>
    <w:rsid w:val="00185319"/>
    <w:rsid w:val="00186AB6"/>
    <w:rsid w:val="00186C9E"/>
    <w:rsid w:val="001874E4"/>
    <w:rsid w:val="00187ADD"/>
    <w:rsid w:val="001906E7"/>
    <w:rsid w:val="0019107D"/>
    <w:rsid w:val="001912CD"/>
    <w:rsid w:val="00191870"/>
    <w:rsid w:val="00191AFC"/>
    <w:rsid w:val="0019349B"/>
    <w:rsid w:val="0019375F"/>
    <w:rsid w:val="00194CAE"/>
    <w:rsid w:val="00195160"/>
    <w:rsid w:val="0019592A"/>
    <w:rsid w:val="001967AC"/>
    <w:rsid w:val="0019691A"/>
    <w:rsid w:val="00196949"/>
    <w:rsid w:val="001974EF"/>
    <w:rsid w:val="00197A82"/>
    <w:rsid w:val="001A0A6D"/>
    <w:rsid w:val="001A0B9A"/>
    <w:rsid w:val="001A189E"/>
    <w:rsid w:val="001A18AD"/>
    <w:rsid w:val="001A1A34"/>
    <w:rsid w:val="001A261D"/>
    <w:rsid w:val="001A2FC7"/>
    <w:rsid w:val="001A3534"/>
    <w:rsid w:val="001A3D47"/>
    <w:rsid w:val="001A43DE"/>
    <w:rsid w:val="001A457F"/>
    <w:rsid w:val="001A4767"/>
    <w:rsid w:val="001A5446"/>
    <w:rsid w:val="001A5CE2"/>
    <w:rsid w:val="001A5EEF"/>
    <w:rsid w:val="001A63D6"/>
    <w:rsid w:val="001A6B93"/>
    <w:rsid w:val="001A6C70"/>
    <w:rsid w:val="001A70A2"/>
    <w:rsid w:val="001A7184"/>
    <w:rsid w:val="001A7782"/>
    <w:rsid w:val="001A7E9F"/>
    <w:rsid w:val="001B11A0"/>
    <w:rsid w:val="001B1361"/>
    <w:rsid w:val="001B16F3"/>
    <w:rsid w:val="001B188E"/>
    <w:rsid w:val="001B2267"/>
    <w:rsid w:val="001B2A58"/>
    <w:rsid w:val="001B2CFF"/>
    <w:rsid w:val="001B4B78"/>
    <w:rsid w:val="001B4E61"/>
    <w:rsid w:val="001B7E15"/>
    <w:rsid w:val="001C029B"/>
    <w:rsid w:val="001C0F23"/>
    <w:rsid w:val="001C1899"/>
    <w:rsid w:val="001C1A36"/>
    <w:rsid w:val="001C26A7"/>
    <w:rsid w:val="001C289C"/>
    <w:rsid w:val="001C300E"/>
    <w:rsid w:val="001C4A58"/>
    <w:rsid w:val="001C4BE2"/>
    <w:rsid w:val="001C4DA4"/>
    <w:rsid w:val="001C5121"/>
    <w:rsid w:val="001C51C9"/>
    <w:rsid w:val="001C5236"/>
    <w:rsid w:val="001C6278"/>
    <w:rsid w:val="001D0D09"/>
    <w:rsid w:val="001D0DEB"/>
    <w:rsid w:val="001D17F6"/>
    <w:rsid w:val="001D1AD5"/>
    <w:rsid w:val="001D1CAA"/>
    <w:rsid w:val="001D3B9F"/>
    <w:rsid w:val="001D4598"/>
    <w:rsid w:val="001D59AF"/>
    <w:rsid w:val="001D6AC5"/>
    <w:rsid w:val="001E130C"/>
    <w:rsid w:val="001E1853"/>
    <w:rsid w:val="001E1C2B"/>
    <w:rsid w:val="001E270F"/>
    <w:rsid w:val="001E2846"/>
    <w:rsid w:val="001E2DED"/>
    <w:rsid w:val="001E4129"/>
    <w:rsid w:val="001E5A45"/>
    <w:rsid w:val="001F059D"/>
    <w:rsid w:val="001F1E14"/>
    <w:rsid w:val="001F2697"/>
    <w:rsid w:val="001F3316"/>
    <w:rsid w:val="001F6FD8"/>
    <w:rsid w:val="001F76C3"/>
    <w:rsid w:val="0020071C"/>
    <w:rsid w:val="002017B3"/>
    <w:rsid w:val="002030CD"/>
    <w:rsid w:val="00203281"/>
    <w:rsid w:val="00203A41"/>
    <w:rsid w:val="00203A78"/>
    <w:rsid w:val="00203E64"/>
    <w:rsid w:val="00204AF0"/>
    <w:rsid w:val="00205BB0"/>
    <w:rsid w:val="00207E01"/>
    <w:rsid w:val="00207E5C"/>
    <w:rsid w:val="0021063C"/>
    <w:rsid w:val="00210757"/>
    <w:rsid w:val="00210E45"/>
    <w:rsid w:val="00210F84"/>
    <w:rsid w:val="00211CAA"/>
    <w:rsid w:val="00212850"/>
    <w:rsid w:val="00213E38"/>
    <w:rsid w:val="00213F64"/>
    <w:rsid w:val="00214034"/>
    <w:rsid w:val="00214F4C"/>
    <w:rsid w:val="00214FCC"/>
    <w:rsid w:val="0021587D"/>
    <w:rsid w:val="00215900"/>
    <w:rsid w:val="00215E69"/>
    <w:rsid w:val="002168AE"/>
    <w:rsid w:val="00216B9D"/>
    <w:rsid w:val="00217679"/>
    <w:rsid w:val="002176B4"/>
    <w:rsid w:val="0021771F"/>
    <w:rsid w:val="00221072"/>
    <w:rsid w:val="002216E0"/>
    <w:rsid w:val="002228C5"/>
    <w:rsid w:val="002239C1"/>
    <w:rsid w:val="00223FA3"/>
    <w:rsid w:val="00224564"/>
    <w:rsid w:val="002245DF"/>
    <w:rsid w:val="00226977"/>
    <w:rsid w:val="00226B72"/>
    <w:rsid w:val="00227B4F"/>
    <w:rsid w:val="0023278F"/>
    <w:rsid w:val="0023286D"/>
    <w:rsid w:val="00233FFF"/>
    <w:rsid w:val="00234DF7"/>
    <w:rsid w:val="0023562E"/>
    <w:rsid w:val="00236692"/>
    <w:rsid w:val="00236C36"/>
    <w:rsid w:val="00240B40"/>
    <w:rsid w:val="00241A41"/>
    <w:rsid w:val="00241E06"/>
    <w:rsid w:val="00242C4F"/>
    <w:rsid w:val="00242CBB"/>
    <w:rsid w:val="002442E5"/>
    <w:rsid w:val="002449C5"/>
    <w:rsid w:val="00244F2A"/>
    <w:rsid w:val="00246EDC"/>
    <w:rsid w:val="002479E0"/>
    <w:rsid w:val="00247EFA"/>
    <w:rsid w:val="00251147"/>
    <w:rsid w:val="00251F02"/>
    <w:rsid w:val="00252107"/>
    <w:rsid w:val="0025283B"/>
    <w:rsid w:val="0025294C"/>
    <w:rsid w:val="00252DBB"/>
    <w:rsid w:val="0025562B"/>
    <w:rsid w:val="00255712"/>
    <w:rsid w:val="00256237"/>
    <w:rsid w:val="002563B5"/>
    <w:rsid w:val="00256B0D"/>
    <w:rsid w:val="00256EC4"/>
    <w:rsid w:val="00257533"/>
    <w:rsid w:val="002603F5"/>
    <w:rsid w:val="00260622"/>
    <w:rsid w:val="002617AF"/>
    <w:rsid w:val="002639A5"/>
    <w:rsid w:val="00264567"/>
    <w:rsid w:val="0026519C"/>
    <w:rsid w:val="002658A4"/>
    <w:rsid w:val="002658BB"/>
    <w:rsid w:val="0026693C"/>
    <w:rsid w:val="00267407"/>
    <w:rsid w:val="00267E8D"/>
    <w:rsid w:val="00270CA4"/>
    <w:rsid w:val="00271513"/>
    <w:rsid w:val="00271E93"/>
    <w:rsid w:val="00272802"/>
    <w:rsid w:val="00272A0C"/>
    <w:rsid w:val="00272AA3"/>
    <w:rsid w:val="00273D79"/>
    <w:rsid w:val="00274D34"/>
    <w:rsid w:val="002766BA"/>
    <w:rsid w:val="00277211"/>
    <w:rsid w:val="00277439"/>
    <w:rsid w:val="002813E0"/>
    <w:rsid w:val="00282449"/>
    <w:rsid w:val="00284356"/>
    <w:rsid w:val="0028559A"/>
    <w:rsid w:val="00285A23"/>
    <w:rsid w:val="00285C7A"/>
    <w:rsid w:val="00286114"/>
    <w:rsid w:val="0028653A"/>
    <w:rsid w:val="0028752B"/>
    <w:rsid w:val="00287807"/>
    <w:rsid w:val="00287B9D"/>
    <w:rsid w:val="00290206"/>
    <w:rsid w:val="002905CB"/>
    <w:rsid w:val="00291775"/>
    <w:rsid w:val="00292462"/>
    <w:rsid w:val="00292A2F"/>
    <w:rsid w:val="002948C8"/>
    <w:rsid w:val="00294E7B"/>
    <w:rsid w:val="002963FF"/>
    <w:rsid w:val="00297108"/>
    <w:rsid w:val="0029782A"/>
    <w:rsid w:val="00297D18"/>
    <w:rsid w:val="002A00AA"/>
    <w:rsid w:val="002A06AD"/>
    <w:rsid w:val="002A0A6B"/>
    <w:rsid w:val="002A0EC2"/>
    <w:rsid w:val="002A157F"/>
    <w:rsid w:val="002A16EB"/>
    <w:rsid w:val="002A36D7"/>
    <w:rsid w:val="002A5498"/>
    <w:rsid w:val="002A5CA2"/>
    <w:rsid w:val="002A7611"/>
    <w:rsid w:val="002B0766"/>
    <w:rsid w:val="002B11AD"/>
    <w:rsid w:val="002B3FB6"/>
    <w:rsid w:val="002B4085"/>
    <w:rsid w:val="002B533B"/>
    <w:rsid w:val="002B5935"/>
    <w:rsid w:val="002B60A7"/>
    <w:rsid w:val="002B7445"/>
    <w:rsid w:val="002B7C5A"/>
    <w:rsid w:val="002C0A83"/>
    <w:rsid w:val="002C1BEE"/>
    <w:rsid w:val="002C22B3"/>
    <w:rsid w:val="002C278B"/>
    <w:rsid w:val="002C341B"/>
    <w:rsid w:val="002C4B44"/>
    <w:rsid w:val="002C4C15"/>
    <w:rsid w:val="002C4C52"/>
    <w:rsid w:val="002C5C45"/>
    <w:rsid w:val="002C5E52"/>
    <w:rsid w:val="002C691A"/>
    <w:rsid w:val="002C77A6"/>
    <w:rsid w:val="002C7D7A"/>
    <w:rsid w:val="002D163C"/>
    <w:rsid w:val="002D237F"/>
    <w:rsid w:val="002D2711"/>
    <w:rsid w:val="002D2A1D"/>
    <w:rsid w:val="002D2AB5"/>
    <w:rsid w:val="002D3242"/>
    <w:rsid w:val="002D43B4"/>
    <w:rsid w:val="002D4642"/>
    <w:rsid w:val="002D4DF0"/>
    <w:rsid w:val="002D4F6E"/>
    <w:rsid w:val="002D52E5"/>
    <w:rsid w:val="002D66B3"/>
    <w:rsid w:val="002D74ED"/>
    <w:rsid w:val="002D7A79"/>
    <w:rsid w:val="002D7CB5"/>
    <w:rsid w:val="002E20E1"/>
    <w:rsid w:val="002E27DB"/>
    <w:rsid w:val="002E2A61"/>
    <w:rsid w:val="002E444B"/>
    <w:rsid w:val="002E4F40"/>
    <w:rsid w:val="002E7D01"/>
    <w:rsid w:val="002F040D"/>
    <w:rsid w:val="002F0433"/>
    <w:rsid w:val="002F1DB7"/>
    <w:rsid w:val="002F25FB"/>
    <w:rsid w:val="002F2F2C"/>
    <w:rsid w:val="002F3B51"/>
    <w:rsid w:val="002F3E54"/>
    <w:rsid w:val="002F4F8A"/>
    <w:rsid w:val="002F5128"/>
    <w:rsid w:val="002F688D"/>
    <w:rsid w:val="002F6F77"/>
    <w:rsid w:val="002F733F"/>
    <w:rsid w:val="002F7AE7"/>
    <w:rsid w:val="003008E2"/>
    <w:rsid w:val="00302B77"/>
    <w:rsid w:val="00303EE8"/>
    <w:rsid w:val="003045E8"/>
    <w:rsid w:val="00305EB8"/>
    <w:rsid w:val="00306793"/>
    <w:rsid w:val="00306E3A"/>
    <w:rsid w:val="003078C0"/>
    <w:rsid w:val="00310634"/>
    <w:rsid w:val="0031088A"/>
    <w:rsid w:val="003124CE"/>
    <w:rsid w:val="003125E9"/>
    <w:rsid w:val="00312881"/>
    <w:rsid w:val="00312B2A"/>
    <w:rsid w:val="00312C5F"/>
    <w:rsid w:val="003139D8"/>
    <w:rsid w:val="003139ED"/>
    <w:rsid w:val="00315E45"/>
    <w:rsid w:val="00317F36"/>
    <w:rsid w:val="003202C8"/>
    <w:rsid w:val="00320C98"/>
    <w:rsid w:val="00321750"/>
    <w:rsid w:val="0032204D"/>
    <w:rsid w:val="003225B4"/>
    <w:rsid w:val="003235E8"/>
    <w:rsid w:val="00323CD5"/>
    <w:rsid w:val="00323D05"/>
    <w:rsid w:val="003242E3"/>
    <w:rsid w:val="00324410"/>
    <w:rsid w:val="00324A7D"/>
    <w:rsid w:val="003255ED"/>
    <w:rsid w:val="003257D3"/>
    <w:rsid w:val="00325B03"/>
    <w:rsid w:val="0032740F"/>
    <w:rsid w:val="00327FEA"/>
    <w:rsid w:val="00330469"/>
    <w:rsid w:val="00331752"/>
    <w:rsid w:val="003317F7"/>
    <w:rsid w:val="0033248D"/>
    <w:rsid w:val="00333469"/>
    <w:rsid w:val="003334F4"/>
    <w:rsid w:val="00334BF6"/>
    <w:rsid w:val="003351F9"/>
    <w:rsid w:val="00335B88"/>
    <w:rsid w:val="00335D7F"/>
    <w:rsid w:val="0033613D"/>
    <w:rsid w:val="00336520"/>
    <w:rsid w:val="003367BE"/>
    <w:rsid w:val="0033788A"/>
    <w:rsid w:val="0034110D"/>
    <w:rsid w:val="003432F4"/>
    <w:rsid w:val="003433B8"/>
    <w:rsid w:val="00343E2E"/>
    <w:rsid w:val="00344DEF"/>
    <w:rsid w:val="00345951"/>
    <w:rsid w:val="00345AC3"/>
    <w:rsid w:val="00346085"/>
    <w:rsid w:val="00346551"/>
    <w:rsid w:val="00346762"/>
    <w:rsid w:val="00346CA6"/>
    <w:rsid w:val="003474FE"/>
    <w:rsid w:val="003503F4"/>
    <w:rsid w:val="00350B5B"/>
    <w:rsid w:val="003519DD"/>
    <w:rsid w:val="00351E6E"/>
    <w:rsid w:val="003520C8"/>
    <w:rsid w:val="00354358"/>
    <w:rsid w:val="00354573"/>
    <w:rsid w:val="003559DE"/>
    <w:rsid w:val="00356118"/>
    <w:rsid w:val="0035691F"/>
    <w:rsid w:val="00356AD1"/>
    <w:rsid w:val="003576D1"/>
    <w:rsid w:val="003608A2"/>
    <w:rsid w:val="00360C86"/>
    <w:rsid w:val="003622EA"/>
    <w:rsid w:val="00362816"/>
    <w:rsid w:val="00363467"/>
    <w:rsid w:val="003637F1"/>
    <w:rsid w:val="003645A2"/>
    <w:rsid w:val="003645C3"/>
    <w:rsid w:val="0036466B"/>
    <w:rsid w:val="00364CC5"/>
    <w:rsid w:val="00367099"/>
    <w:rsid w:val="00367708"/>
    <w:rsid w:val="00367AFA"/>
    <w:rsid w:val="00367D60"/>
    <w:rsid w:val="00373D3F"/>
    <w:rsid w:val="00373E32"/>
    <w:rsid w:val="00374B25"/>
    <w:rsid w:val="00375B97"/>
    <w:rsid w:val="0037602B"/>
    <w:rsid w:val="00376117"/>
    <w:rsid w:val="0037726A"/>
    <w:rsid w:val="00380003"/>
    <w:rsid w:val="00380340"/>
    <w:rsid w:val="003822FD"/>
    <w:rsid w:val="00382BCA"/>
    <w:rsid w:val="00382C05"/>
    <w:rsid w:val="00382E9B"/>
    <w:rsid w:val="003834DA"/>
    <w:rsid w:val="003835FB"/>
    <w:rsid w:val="00384CA7"/>
    <w:rsid w:val="00384D00"/>
    <w:rsid w:val="003856C4"/>
    <w:rsid w:val="00385911"/>
    <w:rsid w:val="00386093"/>
    <w:rsid w:val="00386DD1"/>
    <w:rsid w:val="00387FE9"/>
    <w:rsid w:val="0039002C"/>
    <w:rsid w:val="003901AE"/>
    <w:rsid w:val="00390286"/>
    <w:rsid w:val="0039040A"/>
    <w:rsid w:val="00390C06"/>
    <w:rsid w:val="00391A3C"/>
    <w:rsid w:val="00391E4D"/>
    <w:rsid w:val="00392174"/>
    <w:rsid w:val="0039281E"/>
    <w:rsid w:val="003934FF"/>
    <w:rsid w:val="00394DD2"/>
    <w:rsid w:val="00397B5C"/>
    <w:rsid w:val="00397C91"/>
    <w:rsid w:val="00397E50"/>
    <w:rsid w:val="003A008C"/>
    <w:rsid w:val="003A0301"/>
    <w:rsid w:val="003A13C3"/>
    <w:rsid w:val="003A1FED"/>
    <w:rsid w:val="003A2BEB"/>
    <w:rsid w:val="003A2D3B"/>
    <w:rsid w:val="003A2F6B"/>
    <w:rsid w:val="003A3BEF"/>
    <w:rsid w:val="003A5DF4"/>
    <w:rsid w:val="003A5F49"/>
    <w:rsid w:val="003A697E"/>
    <w:rsid w:val="003A6C23"/>
    <w:rsid w:val="003A7437"/>
    <w:rsid w:val="003A76AA"/>
    <w:rsid w:val="003A7AC7"/>
    <w:rsid w:val="003B1171"/>
    <w:rsid w:val="003B12A2"/>
    <w:rsid w:val="003B2ED2"/>
    <w:rsid w:val="003B3418"/>
    <w:rsid w:val="003B4FE9"/>
    <w:rsid w:val="003B50D4"/>
    <w:rsid w:val="003B55A6"/>
    <w:rsid w:val="003B5799"/>
    <w:rsid w:val="003B5D25"/>
    <w:rsid w:val="003B6393"/>
    <w:rsid w:val="003B72CB"/>
    <w:rsid w:val="003B781F"/>
    <w:rsid w:val="003C02AA"/>
    <w:rsid w:val="003C064A"/>
    <w:rsid w:val="003C0B63"/>
    <w:rsid w:val="003C17C9"/>
    <w:rsid w:val="003C204B"/>
    <w:rsid w:val="003C2830"/>
    <w:rsid w:val="003C33C3"/>
    <w:rsid w:val="003C3B2B"/>
    <w:rsid w:val="003C65C8"/>
    <w:rsid w:val="003C6F30"/>
    <w:rsid w:val="003C748A"/>
    <w:rsid w:val="003C7656"/>
    <w:rsid w:val="003D009A"/>
    <w:rsid w:val="003D3DBC"/>
    <w:rsid w:val="003D41F2"/>
    <w:rsid w:val="003D4339"/>
    <w:rsid w:val="003D5017"/>
    <w:rsid w:val="003D5888"/>
    <w:rsid w:val="003D685F"/>
    <w:rsid w:val="003D71EC"/>
    <w:rsid w:val="003D7413"/>
    <w:rsid w:val="003E0184"/>
    <w:rsid w:val="003E087B"/>
    <w:rsid w:val="003E0FE4"/>
    <w:rsid w:val="003E18C6"/>
    <w:rsid w:val="003E1B62"/>
    <w:rsid w:val="003E1D03"/>
    <w:rsid w:val="003E3243"/>
    <w:rsid w:val="003E34FF"/>
    <w:rsid w:val="003E5045"/>
    <w:rsid w:val="003E5841"/>
    <w:rsid w:val="003E602C"/>
    <w:rsid w:val="003E65A4"/>
    <w:rsid w:val="003E78D4"/>
    <w:rsid w:val="003E7ACB"/>
    <w:rsid w:val="003F0754"/>
    <w:rsid w:val="003F1D26"/>
    <w:rsid w:val="003F2AE5"/>
    <w:rsid w:val="003F33F8"/>
    <w:rsid w:val="003F383D"/>
    <w:rsid w:val="003F4765"/>
    <w:rsid w:val="003F4C9C"/>
    <w:rsid w:val="003F4E35"/>
    <w:rsid w:val="003F6E70"/>
    <w:rsid w:val="003F727E"/>
    <w:rsid w:val="004021B8"/>
    <w:rsid w:val="00403B85"/>
    <w:rsid w:val="00403C91"/>
    <w:rsid w:val="00404E71"/>
    <w:rsid w:val="00406A14"/>
    <w:rsid w:val="00407204"/>
    <w:rsid w:val="004103E2"/>
    <w:rsid w:val="00411ACB"/>
    <w:rsid w:val="004121E4"/>
    <w:rsid w:val="004122F1"/>
    <w:rsid w:val="00412526"/>
    <w:rsid w:val="00412631"/>
    <w:rsid w:val="00413FDF"/>
    <w:rsid w:val="00414157"/>
    <w:rsid w:val="004147CA"/>
    <w:rsid w:val="00414E89"/>
    <w:rsid w:val="0041501C"/>
    <w:rsid w:val="00415486"/>
    <w:rsid w:val="00416030"/>
    <w:rsid w:val="0041688D"/>
    <w:rsid w:val="00416C3A"/>
    <w:rsid w:val="00417E15"/>
    <w:rsid w:val="0042022B"/>
    <w:rsid w:val="00421258"/>
    <w:rsid w:val="00422BC4"/>
    <w:rsid w:val="00423118"/>
    <w:rsid w:val="00423879"/>
    <w:rsid w:val="00423E1F"/>
    <w:rsid w:val="00424969"/>
    <w:rsid w:val="00424CDA"/>
    <w:rsid w:val="00424D9B"/>
    <w:rsid w:val="00425714"/>
    <w:rsid w:val="0042595F"/>
    <w:rsid w:val="00425FD8"/>
    <w:rsid w:val="0042654D"/>
    <w:rsid w:val="0043267E"/>
    <w:rsid w:val="0043345D"/>
    <w:rsid w:val="004334EA"/>
    <w:rsid w:val="00434FB0"/>
    <w:rsid w:val="00435EF4"/>
    <w:rsid w:val="00436206"/>
    <w:rsid w:val="00436740"/>
    <w:rsid w:val="00436786"/>
    <w:rsid w:val="00440191"/>
    <w:rsid w:val="00440C8A"/>
    <w:rsid w:val="00441338"/>
    <w:rsid w:val="004415F7"/>
    <w:rsid w:val="00441950"/>
    <w:rsid w:val="00441B9E"/>
    <w:rsid w:val="00442512"/>
    <w:rsid w:val="00442EB6"/>
    <w:rsid w:val="00443FA3"/>
    <w:rsid w:val="00447861"/>
    <w:rsid w:val="0045192D"/>
    <w:rsid w:val="0045278E"/>
    <w:rsid w:val="0045326C"/>
    <w:rsid w:val="00453D35"/>
    <w:rsid w:val="00454516"/>
    <w:rsid w:val="0045468B"/>
    <w:rsid w:val="00455A9E"/>
    <w:rsid w:val="00456313"/>
    <w:rsid w:val="00457182"/>
    <w:rsid w:val="004574DC"/>
    <w:rsid w:val="00457BCA"/>
    <w:rsid w:val="004610BD"/>
    <w:rsid w:val="00461270"/>
    <w:rsid w:val="0046288C"/>
    <w:rsid w:val="00463B7B"/>
    <w:rsid w:val="00463E0E"/>
    <w:rsid w:val="00465D16"/>
    <w:rsid w:val="00466409"/>
    <w:rsid w:val="00466B21"/>
    <w:rsid w:val="00466B8B"/>
    <w:rsid w:val="00467251"/>
    <w:rsid w:val="00467E71"/>
    <w:rsid w:val="004712F7"/>
    <w:rsid w:val="004720E8"/>
    <w:rsid w:val="00472455"/>
    <w:rsid w:val="004725BC"/>
    <w:rsid w:val="00472B56"/>
    <w:rsid w:val="00473DDC"/>
    <w:rsid w:val="00474172"/>
    <w:rsid w:val="00474366"/>
    <w:rsid w:val="004762C7"/>
    <w:rsid w:val="00476D5D"/>
    <w:rsid w:val="00477535"/>
    <w:rsid w:val="00481F22"/>
    <w:rsid w:val="00482BD5"/>
    <w:rsid w:val="004830F7"/>
    <w:rsid w:val="004833D4"/>
    <w:rsid w:val="00484B5D"/>
    <w:rsid w:val="004861A5"/>
    <w:rsid w:val="00486315"/>
    <w:rsid w:val="00492132"/>
    <w:rsid w:val="00492A24"/>
    <w:rsid w:val="00493440"/>
    <w:rsid w:val="004935D3"/>
    <w:rsid w:val="00493B32"/>
    <w:rsid w:val="00494160"/>
    <w:rsid w:val="00495784"/>
    <w:rsid w:val="00495ADA"/>
    <w:rsid w:val="00495F94"/>
    <w:rsid w:val="00496D1C"/>
    <w:rsid w:val="00496FEB"/>
    <w:rsid w:val="00497ED5"/>
    <w:rsid w:val="004A00CA"/>
    <w:rsid w:val="004A0C80"/>
    <w:rsid w:val="004A105A"/>
    <w:rsid w:val="004A19FC"/>
    <w:rsid w:val="004A230C"/>
    <w:rsid w:val="004A364F"/>
    <w:rsid w:val="004A38E4"/>
    <w:rsid w:val="004A3D1D"/>
    <w:rsid w:val="004A471F"/>
    <w:rsid w:val="004A5124"/>
    <w:rsid w:val="004A68AF"/>
    <w:rsid w:val="004B2195"/>
    <w:rsid w:val="004B294F"/>
    <w:rsid w:val="004B4203"/>
    <w:rsid w:val="004B440A"/>
    <w:rsid w:val="004B46FD"/>
    <w:rsid w:val="004B4E65"/>
    <w:rsid w:val="004B51EB"/>
    <w:rsid w:val="004B573C"/>
    <w:rsid w:val="004C06AD"/>
    <w:rsid w:val="004C1871"/>
    <w:rsid w:val="004C1E33"/>
    <w:rsid w:val="004C243D"/>
    <w:rsid w:val="004C264F"/>
    <w:rsid w:val="004C2819"/>
    <w:rsid w:val="004C3411"/>
    <w:rsid w:val="004C3595"/>
    <w:rsid w:val="004C3909"/>
    <w:rsid w:val="004C4071"/>
    <w:rsid w:val="004C4240"/>
    <w:rsid w:val="004C50BC"/>
    <w:rsid w:val="004C52A5"/>
    <w:rsid w:val="004C72FE"/>
    <w:rsid w:val="004C7667"/>
    <w:rsid w:val="004D08BF"/>
    <w:rsid w:val="004D0B53"/>
    <w:rsid w:val="004D277C"/>
    <w:rsid w:val="004D2D0B"/>
    <w:rsid w:val="004D3760"/>
    <w:rsid w:val="004D5210"/>
    <w:rsid w:val="004D7426"/>
    <w:rsid w:val="004D780A"/>
    <w:rsid w:val="004D7D19"/>
    <w:rsid w:val="004E15DE"/>
    <w:rsid w:val="004E23EE"/>
    <w:rsid w:val="004E2889"/>
    <w:rsid w:val="004E28C7"/>
    <w:rsid w:val="004E2ADD"/>
    <w:rsid w:val="004E3006"/>
    <w:rsid w:val="004E3E4B"/>
    <w:rsid w:val="004E44AB"/>
    <w:rsid w:val="004E4BEA"/>
    <w:rsid w:val="004E4C5E"/>
    <w:rsid w:val="004E4FE6"/>
    <w:rsid w:val="004E58CC"/>
    <w:rsid w:val="004E5D4C"/>
    <w:rsid w:val="004E6105"/>
    <w:rsid w:val="004E6107"/>
    <w:rsid w:val="004E669B"/>
    <w:rsid w:val="004E7F09"/>
    <w:rsid w:val="004F0237"/>
    <w:rsid w:val="004F0460"/>
    <w:rsid w:val="004F056A"/>
    <w:rsid w:val="004F0B21"/>
    <w:rsid w:val="004F0D30"/>
    <w:rsid w:val="004F2796"/>
    <w:rsid w:val="004F486E"/>
    <w:rsid w:val="004F5D54"/>
    <w:rsid w:val="004F5F25"/>
    <w:rsid w:val="004F632F"/>
    <w:rsid w:val="004F6C4F"/>
    <w:rsid w:val="004F752F"/>
    <w:rsid w:val="0050064C"/>
    <w:rsid w:val="00500E07"/>
    <w:rsid w:val="00500EED"/>
    <w:rsid w:val="005017EB"/>
    <w:rsid w:val="00501B28"/>
    <w:rsid w:val="00503955"/>
    <w:rsid w:val="00503D68"/>
    <w:rsid w:val="005047D7"/>
    <w:rsid w:val="00504913"/>
    <w:rsid w:val="005053F4"/>
    <w:rsid w:val="00505BAF"/>
    <w:rsid w:val="00507B5F"/>
    <w:rsid w:val="005117B9"/>
    <w:rsid w:val="00512477"/>
    <w:rsid w:val="00512B7D"/>
    <w:rsid w:val="00512DE4"/>
    <w:rsid w:val="00512E10"/>
    <w:rsid w:val="005137B5"/>
    <w:rsid w:val="00517C7D"/>
    <w:rsid w:val="00520376"/>
    <w:rsid w:val="00520E93"/>
    <w:rsid w:val="0052163E"/>
    <w:rsid w:val="00522621"/>
    <w:rsid w:val="0052309D"/>
    <w:rsid w:val="00524BEC"/>
    <w:rsid w:val="00525116"/>
    <w:rsid w:val="00527B61"/>
    <w:rsid w:val="00530318"/>
    <w:rsid w:val="00530E6A"/>
    <w:rsid w:val="005324DF"/>
    <w:rsid w:val="0053262B"/>
    <w:rsid w:val="00533305"/>
    <w:rsid w:val="00535882"/>
    <w:rsid w:val="00535CFC"/>
    <w:rsid w:val="00535E32"/>
    <w:rsid w:val="00536497"/>
    <w:rsid w:val="00536932"/>
    <w:rsid w:val="0053695B"/>
    <w:rsid w:val="0053738A"/>
    <w:rsid w:val="00537D26"/>
    <w:rsid w:val="0054103B"/>
    <w:rsid w:val="0054161F"/>
    <w:rsid w:val="0054164F"/>
    <w:rsid w:val="0054267B"/>
    <w:rsid w:val="0054316A"/>
    <w:rsid w:val="00543BE5"/>
    <w:rsid w:val="0054404C"/>
    <w:rsid w:val="0054413B"/>
    <w:rsid w:val="005442AB"/>
    <w:rsid w:val="0054436D"/>
    <w:rsid w:val="0054701F"/>
    <w:rsid w:val="00547843"/>
    <w:rsid w:val="005478B3"/>
    <w:rsid w:val="00547AA9"/>
    <w:rsid w:val="00547D14"/>
    <w:rsid w:val="00551317"/>
    <w:rsid w:val="0055228F"/>
    <w:rsid w:val="005524CD"/>
    <w:rsid w:val="00552A1E"/>
    <w:rsid w:val="005540A4"/>
    <w:rsid w:val="0055465E"/>
    <w:rsid w:val="0055535F"/>
    <w:rsid w:val="00556320"/>
    <w:rsid w:val="00556415"/>
    <w:rsid w:val="00556777"/>
    <w:rsid w:val="00556E1E"/>
    <w:rsid w:val="005571A9"/>
    <w:rsid w:val="00557473"/>
    <w:rsid w:val="00557503"/>
    <w:rsid w:val="0055762E"/>
    <w:rsid w:val="00557A35"/>
    <w:rsid w:val="0056025B"/>
    <w:rsid w:val="0056027D"/>
    <w:rsid w:val="0056031E"/>
    <w:rsid w:val="0056045B"/>
    <w:rsid w:val="005622EB"/>
    <w:rsid w:val="0056598E"/>
    <w:rsid w:val="0056713A"/>
    <w:rsid w:val="005671E0"/>
    <w:rsid w:val="0056759C"/>
    <w:rsid w:val="00570242"/>
    <w:rsid w:val="00570AAA"/>
    <w:rsid w:val="00570C1C"/>
    <w:rsid w:val="00571D4D"/>
    <w:rsid w:val="00571FA4"/>
    <w:rsid w:val="005721CC"/>
    <w:rsid w:val="005728F1"/>
    <w:rsid w:val="00572C79"/>
    <w:rsid w:val="00573230"/>
    <w:rsid w:val="00573C30"/>
    <w:rsid w:val="00574BC1"/>
    <w:rsid w:val="005760B1"/>
    <w:rsid w:val="0057624F"/>
    <w:rsid w:val="0057686D"/>
    <w:rsid w:val="00577CB2"/>
    <w:rsid w:val="00581ACB"/>
    <w:rsid w:val="00581C27"/>
    <w:rsid w:val="00582050"/>
    <w:rsid w:val="00582C8F"/>
    <w:rsid w:val="00582EE6"/>
    <w:rsid w:val="00585BEA"/>
    <w:rsid w:val="00585FF6"/>
    <w:rsid w:val="005863DD"/>
    <w:rsid w:val="005865A7"/>
    <w:rsid w:val="0058737D"/>
    <w:rsid w:val="00587F49"/>
    <w:rsid w:val="005905CC"/>
    <w:rsid w:val="00590D2A"/>
    <w:rsid w:val="00590E18"/>
    <w:rsid w:val="005920D6"/>
    <w:rsid w:val="00593EA7"/>
    <w:rsid w:val="00593FB0"/>
    <w:rsid w:val="00596FD3"/>
    <w:rsid w:val="005973DF"/>
    <w:rsid w:val="0059757C"/>
    <w:rsid w:val="00597786"/>
    <w:rsid w:val="005A0DA8"/>
    <w:rsid w:val="005A2371"/>
    <w:rsid w:val="005A27ED"/>
    <w:rsid w:val="005A3264"/>
    <w:rsid w:val="005A3C1F"/>
    <w:rsid w:val="005A3E61"/>
    <w:rsid w:val="005A43C6"/>
    <w:rsid w:val="005A4742"/>
    <w:rsid w:val="005A49BD"/>
    <w:rsid w:val="005A5162"/>
    <w:rsid w:val="005A5517"/>
    <w:rsid w:val="005A60B8"/>
    <w:rsid w:val="005A72EE"/>
    <w:rsid w:val="005A75CA"/>
    <w:rsid w:val="005A7D37"/>
    <w:rsid w:val="005B2003"/>
    <w:rsid w:val="005B2154"/>
    <w:rsid w:val="005B24FE"/>
    <w:rsid w:val="005B4685"/>
    <w:rsid w:val="005B4FE5"/>
    <w:rsid w:val="005B5324"/>
    <w:rsid w:val="005B559F"/>
    <w:rsid w:val="005B6BF1"/>
    <w:rsid w:val="005B735D"/>
    <w:rsid w:val="005B791B"/>
    <w:rsid w:val="005B7EC1"/>
    <w:rsid w:val="005C1035"/>
    <w:rsid w:val="005C1F4D"/>
    <w:rsid w:val="005C23BD"/>
    <w:rsid w:val="005C2DDD"/>
    <w:rsid w:val="005C317D"/>
    <w:rsid w:val="005C3D31"/>
    <w:rsid w:val="005C437F"/>
    <w:rsid w:val="005C54A1"/>
    <w:rsid w:val="005C58BE"/>
    <w:rsid w:val="005C6E85"/>
    <w:rsid w:val="005C7104"/>
    <w:rsid w:val="005D004A"/>
    <w:rsid w:val="005D019E"/>
    <w:rsid w:val="005D0A2F"/>
    <w:rsid w:val="005D2029"/>
    <w:rsid w:val="005D31FC"/>
    <w:rsid w:val="005D5552"/>
    <w:rsid w:val="005D6B58"/>
    <w:rsid w:val="005D6C06"/>
    <w:rsid w:val="005D6F86"/>
    <w:rsid w:val="005D7C25"/>
    <w:rsid w:val="005E0248"/>
    <w:rsid w:val="005E044B"/>
    <w:rsid w:val="005E2E97"/>
    <w:rsid w:val="005E38B6"/>
    <w:rsid w:val="005E3C43"/>
    <w:rsid w:val="005E4076"/>
    <w:rsid w:val="005E4339"/>
    <w:rsid w:val="005E45D4"/>
    <w:rsid w:val="005E4C8E"/>
    <w:rsid w:val="005E55D1"/>
    <w:rsid w:val="005E5A73"/>
    <w:rsid w:val="005E5D6E"/>
    <w:rsid w:val="005F0F08"/>
    <w:rsid w:val="005F2505"/>
    <w:rsid w:val="005F2769"/>
    <w:rsid w:val="005F37B7"/>
    <w:rsid w:val="005F38F8"/>
    <w:rsid w:val="005F5CD8"/>
    <w:rsid w:val="005F726D"/>
    <w:rsid w:val="005F7BC3"/>
    <w:rsid w:val="005F7F61"/>
    <w:rsid w:val="006003AC"/>
    <w:rsid w:val="006006B6"/>
    <w:rsid w:val="0060509D"/>
    <w:rsid w:val="006073C8"/>
    <w:rsid w:val="00607C0C"/>
    <w:rsid w:val="006102BE"/>
    <w:rsid w:val="00610346"/>
    <w:rsid w:val="006114AE"/>
    <w:rsid w:val="00612375"/>
    <w:rsid w:val="00612499"/>
    <w:rsid w:val="00613357"/>
    <w:rsid w:val="006140E3"/>
    <w:rsid w:val="00615ED3"/>
    <w:rsid w:val="0061626C"/>
    <w:rsid w:val="006163EE"/>
    <w:rsid w:val="0062008F"/>
    <w:rsid w:val="0062232A"/>
    <w:rsid w:val="00622CE2"/>
    <w:rsid w:val="006232EC"/>
    <w:rsid w:val="006240D6"/>
    <w:rsid w:val="00625798"/>
    <w:rsid w:val="00626C4B"/>
    <w:rsid w:val="00626E81"/>
    <w:rsid w:val="0062750C"/>
    <w:rsid w:val="00627C6D"/>
    <w:rsid w:val="00627F9E"/>
    <w:rsid w:val="00630D1B"/>
    <w:rsid w:val="00630E4F"/>
    <w:rsid w:val="0063266C"/>
    <w:rsid w:val="006340C1"/>
    <w:rsid w:val="006345E6"/>
    <w:rsid w:val="006359D1"/>
    <w:rsid w:val="0063642C"/>
    <w:rsid w:val="00636B0B"/>
    <w:rsid w:val="0064167E"/>
    <w:rsid w:val="0064339E"/>
    <w:rsid w:val="00644000"/>
    <w:rsid w:val="00644F58"/>
    <w:rsid w:val="00645080"/>
    <w:rsid w:val="006453D3"/>
    <w:rsid w:val="006455F4"/>
    <w:rsid w:val="006461C1"/>
    <w:rsid w:val="006472FB"/>
    <w:rsid w:val="00647CB0"/>
    <w:rsid w:val="00650EA0"/>
    <w:rsid w:val="006529CB"/>
    <w:rsid w:val="00653955"/>
    <w:rsid w:val="00654136"/>
    <w:rsid w:val="00655701"/>
    <w:rsid w:val="006563C3"/>
    <w:rsid w:val="006576F3"/>
    <w:rsid w:val="00657A66"/>
    <w:rsid w:val="00657C9B"/>
    <w:rsid w:val="00660911"/>
    <w:rsid w:val="00660BAF"/>
    <w:rsid w:val="00661623"/>
    <w:rsid w:val="00661E89"/>
    <w:rsid w:val="00662749"/>
    <w:rsid w:val="00663106"/>
    <w:rsid w:val="006637F5"/>
    <w:rsid w:val="00663BA4"/>
    <w:rsid w:val="00664E08"/>
    <w:rsid w:val="0066531C"/>
    <w:rsid w:val="006653C4"/>
    <w:rsid w:val="00665CA2"/>
    <w:rsid w:val="00665DC3"/>
    <w:rsid w:val="00665E0E"/>
    <w:rsid w:val="00666C75"/>
    <w:rsid w:val="00666FC2"/>
    <w:rsid w:val="00667892"/>
    <w:rsid w:val="006679FE"/>
    <w:rsid w:val="006702F2"/>
    <w:rsid w:val="00671C59"/>
    <w:rsid w:val="006730C0"/>
    <w:rsid w:val="00674807"/>
    <w:rsid w:val="00674A30"/>
    <w:rsid w:val="006751FE"/>
    <w:rsid w:val="006754F0"/>
    <w:rsid w:val="006759A1"/>
    <w:rsid w:val="00676255"/>
    <w:rsid w:val="0067675C"/>
    <w:rsid w:val="00676DD3"/>
    <w:rsid w:val="006808D1"/>
    <w:rsid w:val="00680CA7"/>
    <w:rsid w:val="0068103A"/>
    <w:rsid w:val="0068146E"/>
    <w:rsid w:val="0068156C"/>
    <w:rsid w:val="00681C13"/>
    <w:rsid w:val="006820A8"/>
    <w:rsid w:val="006842C5"/>
    <w:rsid w:val="00684400"/>
    <w:rsid w:val="0068684E"/>
    <w:rsid w:val="006874B1"/>
    <w:rsid w:val="0069131E"/>
    <w:rsid w:val="00691B45"/>
    <w:rsid w:val="00692F07"/>
    <w:rsid w:val="00692F6B"/>
    <w:rsid w:val="00692FB8"/>
    <w:rsid w:val="00693200"/>
    <w:rsid w:val="006941BA"/>
    <w:rsid w:val="0069533E"/>
    <w:rsid w:val="006956E0"/>
    <w:rsid w:val="006964E1"/>
    <w:rsid w:val="0069783E"/>
    <w:rsid w:val="00697CB9"/>
    <w:rsid w:val="006A0A42"/>
    <w:rsid w:val="006A13CC"/>
    <w:rsid w:val="006A1801"/>
    <w:rsid w:val="006A230D"/>
    <w:rsid w:val="006A2617"/>
    <w:rsid w:val="006A3405"/>
    <w:rsid w:val="006A3450"/>
    <w:rsid w:val="006A383F"/>
    <w:rsid w:val="006A4ABB"/>
    <w:rsid w:val="006A522F"/>
    <w:rsid w:val="006A5AC0"/>
    <w:rsid w:val="006A6BAB"/>
    <w:rsid w:val="006A6FB7"/>
    <w:rsid w:val="006A72AB"/>
    <w:rsid w:val="006A79F8"/>
    <w:rsid w:val="006B058D"/>
    <w:rsid w:val="006B0B63"/>
    <w:rsid w:val="006B11D8"/>
    <w:rsid w:val="006B12DC"/>
    <w:rsid w:val="006B227F"/>
    <w:rsid w:val="006B2575"/>
    <w:rsid w:val="006B2A68"/>
    <w:rsid w:val="006B3114"/>
    <w:rsid w:val="006B383D"/>
    <w:rsid w:val="006B5C21"/>
    <w:rsid w:val="006B5FE1"/>
    <w:rsid w:val="006B75CA"/>
    <w:rsid w:val="006B7EC2"/>
    <w:rsid w:val="006C0EBA"/>
    <w:rsid w:val="006C1B79"/>
    <w:rsid w:val="006C1D3E"/>
    <w:rsid w:val="006C32F8"/>
    <w:rsid w:val="006C3A7A"/>
    <w:rsid w:val="006C5572"/>
    <w:rsid w:val="006C578D"/>
    <w:rsid w:val="006C6D70"/>
    <w:rsid w:val="006C6F99"/>
    <w:rsid w:val="006C74B8"/>
    <w:rsid w:val="006D03AA"/>
    <w:rsid w:val="006D0DC5"/>
    <w:rsid w:val="006D4324"/>
    <w:rsid w:val="006D5F1E"/>
    <w:rsid w:val="006D630E"/>
    <w:rsid w:val="006D69B7"/>
    <w:rsid w:val="006D6A75"/>
    <w:rsid w:val="006E0D01"/>
    <w:rsid w:val="006E10E2"/>
    <w:rsid w:val="006E178E"/>
    <w:rsid w:val="006E23B9"/>
    <w:rsid w:val="006E26E6"/>
    <w:rsid w:val="006E3D61"/>
    <w:rsid w:val="006E43E2"/>
    <w:rsid w:val="006E48E4"/>
    <w:rsid w:val="006E48F5"/>
    <w:rsid w:val="006E5C66"/>
    <w:rsid w:val="006E6318"/>
    <w:rsid w:val="006E6639"/>
    <w:rsid w:val="006E6B6D"/>
    <w:rsid w:val="006E7392"/>
    <w:rsid w:val="006E7950"/>
    <w:rsid w:val="006E7E63"/>
    <w:rsid w:val="006F0DE9"/>
    <w:rsid w:val="006F1A29"/>
    <w:rsid w:val="006F1D0E"/>
    <w:rsid w:val="006F1EF2"/>
    <w:rsid w:val="006F3A5B"/>
    <w:rsid w:val="006F4FA0"/>
    <w:rsid w:val="006F57E0"/>
    <w:rsid w:val="006F785A"/>
    <w:rsid w:val="006F7D6A"/>
    <w:rsid w:val="006F7EB3"/>
    <w:rsid w:val="007004E5"/>
    <w:rsid w:val="007006D6"/>
    <w:rsid w:val="007010F9"/>
    <w:rsid w:val="007012D6"/>
    <w:rsid w:val="00701A33"/>
    <w:rsid w:val="00702742"/>
    <w:rsid w:val="00702767"/>
    <w:rsid w:val="00702A60"/>
    <w:rsid w:val="00702C92"/>
    <w:rsid w:val="00702C93"/>
    <w:rsid w:val="00702E96"/>
    <w:rsid w:val="007030A5"/>
    <w:rsid w:val="007044D4"/>
    <w:rsid w:val="00706982"/>
    <w:rsid w:val="00706B09"/>
    <w:rsid w:val="0070738A"/>
    <w:rsid w:val="00707527"/>
    <w:rsid w:val="007103C6"/>
    <w:rsid w:val="00711152"/>
    <w:rsid w:val="00711ACB"/>
    <w:rsid w:val="00711F35"/>
    <w:rsid w:val="0071373A"/>
    <w:rsid w:val="00720EED"/>
    <w:rsid w:val="00721D3E"/>
    <w:rsid w:val="00721D87"/>
    <w:rsid w:val="00721F6C"/>
    <w:rsid w:val="0072228A"/>
    <w:rsid w:val="007228D3"/>
    <w:rsid w:val="007229F6"/>
    <w:rsid w:val="0072311D"/>
    <w:rsid w:val="00723EAE"/>
    <w:rsid w:val="0072432B"/>
    <w:rsid w:val="00724ED4"/>
    <w:rsid w:val="00725253"/>
    <w:rsid w:val="00726DC7"/>
    <w:rsid w:val="00730219"/>
    <w:rsid w:val="007303A3"/>
    <w:rsid w:val="0073059A"/>
    <w:rsid w:val="00730C14"/>
    <w:rsid w:val="0073368E"/>
    <w:rsid w:val="00733F02"/>
    <w:rsid w:val="00734DBA"/>
    <w:rsid w:val="00736448"/>
    <w:rsid w:val="00740639"/>
    <w:rsid w:val="00740CED"/>
    <w:rsid w:val="00741A9C"/>
    <w:rsid w:val="0074294D"/>
    <w:rsid w:val="0074437F"/>
    <w:rsid w:val="007448EC"/>
    <w:rsid w:val="00744C61"/>
    <w:rsid w:val="00744DE8"/>
    <w:rsid w:val="00746034"/>
    <w:rsid w:val="00746EC5"/>
    <w:rsid w:val="00746FD1"/>
    <w:rsid w:val="007472CD"/>
    <w:rsid w:val="007530F3"/>
    <w:rsid w:val="00753694"/>
    <w:rsid w:val="007537F8"/>
    <w:rsid w:val="0075474D"/>
    <w:rsid w:val="00754A4A"/>
    <w:rsid w:val="00754DD6"/>
    <w:rsid w:val="007555B2"/>
    <w:rsid w:val="00756B29"/>
    <w:rsid w:val="007573A5"/>
    <w:rsid w:val="00757A5B"/>
    <w:rsid w:val="007616BD"/>
    <w:rsid w:val="00761D3E"/>
    <w:rsid w:val="007625BA"/>
    <w:rsid w:val="0076317B"/>
    <w:rsid w:val="007634E5"/>
    <w:rsid w:val="00763BA9"/>
    <w:rsid w:val="00763FB3"/>
    <w:rsid w:val="007640E3"/>
    <w:rsid w:val="00764B9E"/>
    <w:rsid w:val="00764F17"/>
    <w:rsid w:val="00765F2D"/>
    <w:rsid w:val="00765F55"/>
    <w:rsid w:val="007660F3"/>
    <w:rsid w:val="00766137"/>
    <w:rsid w:val="0076648E"/>
    <w:rsid w:val="00766593"/>
    <w:rsid w:val="00767946"/>
    <w:rsid w:val="007707F5"/>
    <w:rsid w:val="0077105B"/>
    <w:rsid w:val="00771414"/>
    <w:rsid w:val="007720CD"/>
    <w:rsid w:val="0077252D"/>
    <w:rsid w:val="00772FBF"/>
    <w:rsid w:val="007731DC"/>
    <w:rsid w:val="00773468"/>
    <w:rsid w:val="00773CE0"/>
    <w:rsid w:val="00773F2D"/>
    <w:rsid w:val="00774333"/>
    <w:rsid w:val="00774DE7"/>
    <w:rsid w:val="007750F7"/>
    <w:rsid w:val="00775E14"/>
    <w:rsid w:val="00777404"/>
    <w:rsid w:val="0077799D"/>
    <w:rsid w:val="007816E6"/>
    <w:rsid w:val="0078230D"/>
    <w:rsid w:val="007838B4"/>
    <w:rsid w:val="00783AA3"/>
    <w:rsid w:val="00784266"/>
    <w:rsid w:val="00785509"/>
    <w:rsid w:val="007858CF"/>
    <w:rsid w:val="007862EF"/>
    <w:rsid w:val="00786A93"/>
    <w:rsid w:val="00786B76"/>
    <w:rsid w:val="007874BC"/>
    <w:rsid w:val="00787F17"/>
    <w:rsid w:val="00787F52"/>
    <w:rsid w:val="007913C6"/>
    <w:rsid w:val="00791E79"/>
    <w:rsid w:val="00792460"/>
    <w:rsid w:val="00792804"/>
    <w:rsid w:val="0079292D"/>
    <w:rsid w:val="00793A93"/>
    <w:rsid w:val="007945D3"/>
    <w:rsid w:val="0079478E"/>
    <w:rsid w:val="00794818"/>
    <w:rsid w:val="00796D55"/>
    <w:rsid w:val="007974BE"/>
    <w:rsid w:val="007A17DE"/>
    <w:rsid w:val="007A2626"/>
    <w:rsid w:val="007A2CA9"/>
    <w:rsid w:val="007A33B2"/>
    <w:rsid w:val="007A38AA"/>
    <w:rsid w:val="007A446C"/>
    <w:rsid w:val="007A4F55"/>
    <w:rsid w:val="007A673E"/>
    <w:rsid w:val="007A69D8"/>
    <w:rsid w:val="007A6B34"/>
    <w:rsid w:val="007A6C27"/>
    <w:rsid w:val="007A7586"/>
    <w:rsid w:val="007B10A7"/>
    <w:rsid w:val="007B1D85"/>
    <w:rsid w:val="007B20E2"/>
    <w:rsid w:val="007B4DE8"/>
    <w:rsid w:val="007B4FFE"/>
    <w:rsid w:val="007B6D53"/>
    <w:rsid w:val="007B77E3"/>
    <w:rsid w:val="007C0056"/>
    <w:rsid w:val="007C1284"/>
    <w:rsid w:val="007C1F48"/>
    <w:rsid w:val="007C23E4"/>
    <w:rsid w:val="007C2AA3"/>
    <w:rsid w:val="007C346D"/>
    <w:rsid w:val="007C40D8"/>
    <w:rsid w:val="007C4A48"/>
    <w:rsid w:val="007C5190"/>
    <w:rsid w:val="007C58D2"/>
    <w:rsid w:val="007C5AA5"/>
    <w:rsid w:val="007C6CF5"/>
    <w:rsid w:val="007C7681"/>
    <w:rsid w:val="007C78F5"/>
    <w:rsid w:val="007D13F0"/>
    <w:rsid w:val="007D14D4"/>
    <w:rsid w:val="007D2741"/>
    <w:rsid w:val="007D3367"/>
    <w:rsid w:val="007D4082"/>
    <w:rsid w:val="007D4570"/>
    <w:rsid w:val="007D5F66"/>
    <w:rsid w:val="007D657C"/>
    <w:rsid w:val="007E096C"/>
    <w:rsid w:val="007E0B8E"/>
    <w:rsid w:val="007E0E0A"/>
    <w:rsid w:val="007E1C9F"/>
    <w:rsid w:val="007E206A"/>
    <w:rsid w:val="007E2199"/>
    <w:rsid w:val="007E250A"/>
    <w:rsid w:val="007E2DC5"/>
    <w:rsid w:val="007E323E"/>
    <w:rsid w:val="007E392C"/>
    <w:rsid w:val="007E4F31"/>
    <w:rsid w:val="007E6A22"/>
    <w:rsid w:val="007E76E8"/>
    <w:rsid w:val="007E7D99"/>
    <w:rsid w:val="007F0089"/>
    <w:rsid w:val="007F03AD"/>
    <w:rsid w:val="007F0E68"/>
    <w:rsid w:val="007F1128"/>
    <w:rsid w:val="007F12B0"/>
    <w:rsid w:val="007F1CE6"/>
    <w:rsid w:val="007F23C4"/>
    <w:rsid w:val="007F3DBD"/>
    <w:rsid w:val="007F4D8C"/>
    <w:rsid w:val="007F59A1"/>
    <w:rsid w:val="007F5A52"/>
    <w:rsid w:val="007F61B6"/>
    <w:rsid w:val="008006A2"/>
    <w:rsid w:val="0080077C"/>
    <w:rsid w:val="00800944"/>
    <w:rsid w:val="00800EBE"/>
    <w:rsid w:val="008010DA"/>
    <w:rsid w:val="008016A6"/>
    <w:rsid w:val="00801D82"/>
    <w:rsid w:val="00802030"/>
    <w:rsid w:val="008023C8"/>
    <w:rsid w:val="008030C9"/>
    <w:rsid w:val="008041B3"/>
    <w:rsid w:val="00804200"/>
    <w:rsid w:val="00804A66"/>
    <w:rsid w:val="00805369"/>
    <w:rsid w:val="00805EC7"/>
    <w:rsid w:val="00810867"/>
    <w:rsid w:val="00810AFB"/>
    <w:rsid w:val="00810C0A"/>
    <w:rsid w:val="00810FAB"/>
    <w:rsid w:val="008113A7"/>
    <w:rsid w:val="0081298A"/>
    <w:rsid w:val="008129A6"/>
    <w:rsid w:val="00813056"/>
    <w:rsid w:val="00813BCA"/>
    <w:rsid w:val="00814781"/>
    <w:rsid w:val="0081654A"/>
    <w:rsid w:val="00816631"/>
    <w:rsid w:val="00817546"/>
    <w:rsid w:val="00820EB6"/>
    <w:rsid w:val="00822A39"/>
    <w:rsid w:val="008237A9"/>
    <w:rsid w:val="008239E5"/>
    <w:rsid w:val="008261EE"/>
    <w:rsid w:val="008275B1"/>
    <w:rsid w:val="00827B3A"/>
    <w:rsid w:val="00830BFF"/>
    <w:rsid w:val="008314F8"/>
    <w:rsid w:val="00833E56"/>
    <w:rsid w:val="008348D3"/>
    <w:rsid w:val="00834D5F"/>
    <w:rsid w:val="00835B0D"/>
    <w:rsid w:val="00835C18"/>
    <w:rsid w:val="00835D29"/>
    <w:rsid w:val="00835DAF"/>
    <w:rsid w:val="00835E52"/>
    <w:rsid w:val="00836D62"/>
    <w:rsid w:val="0083720E"/>
    <w:rsid w:val="008406C7"/>
    <w:rsid w:val="00840B09"/>
    <w:rsid w:val="008410BD"/>
    <w:rsid w:val="00841F27"/>
    <w:rsid w:val="00841F43"/>
    <w:rsid w:val="008429E1"/>
    <w:rsid w:val="00842A95"/>
    <w:rsid w:val="00842D14"/>
    <w:rsid w:val="008467D1"/>
    <w:rsid w:val="00846FD3"/>
    <w:rsid w:val="0084720B"/>
    <w:rsid w:val="00850744"/>
    <w:rsid w:val="00850B9B"/>
    <w:rsid w:val="00851C80"/>
    <w:rsid w:val="00852A0F"/>
    <w:rsid w:val="00853AF7"/>
    <w:rsid w:val="00855254"/>
    <w:rsid w:val="00855BAA"/>
    <w:rsid w:val="00856D5E"/>
    <w:rsid w:val="00860A75"/>
    <w:rsid w:val="00861977"/>
    <w:rsid w:val="00862063"/>
    <w:rsid w:val="00862799"/>
    <w:rsid w:val="008637F9"/>
    <w:rsid w:val="00863816"/>
    <w:rsid w:val="00863828"/>
    <w:rsid w:val="008639C3"/>
    <w:rsid w:val="00863F96"/>
    <w:rsid w:val="00864FA7"/>
    <w:rsid w:val="00865426"/>
    <w:rsid w:val="008656FA"/>
    <w:rsid w:val="00865CE3"/>
    <w:rsid w:val="00867313"/>
    <w:rsid w:val="00870258"/>
    <w:rsid w:val="00870EB1"/>
    <w:rsid w:val="00871455"/>
    <w:rsid w:val="0087288C"/>
    <w:rsid w:val="00872A09"/>
    <w:rsid w:val="00874313"/>
    <w:rsid w:val="00874385"/>
    <w:rsid w:val="008755E6"/>
    <w:rsid w:val="00875A2B"/>
    <w:rsid w:val="00875C71"/>
    <w:rsid w:val="008761F1"/>
    <w:rsid w:val="00877178"/>
    <w:rsid w:val="0087784E"/>
    <w:rsid w:val="008807E6"/>
    <w:rsid w:val="00881422"/>
    <w:rsid w:val="008818AB"/>
    <w:rsid w:val="00882B0D"/>
    <w:rsid w:val="00882D54"/>
    <w:rsid w:val="00882F0F"/>
    <w:rsid w:val="00883586"/>
    <w:rsid w:val="00884215"/>
    <w:rsid w:val="008842BA"/>
    <w:rsid w:val="00885DEF"/>
    <w:rsid w:val="00886D9F"/>
    <w:rsid w:val="00886E3C"/>
    <w:rsid w:val="00886F61"/>
    <w:rsid w:val="008878A0"/>
    <w:rsid w:val="00887C1B"/>
    <w:rsid w:val="00887DA2"/>
    <w:rsid w:val="00890AE1"/>
    <w:rsid w:val="00891BAC"/>
    <w:rsid w:val="008925AE"/>
    <w:rsid w:val="00893EAE"/>
    <w:rsid w:val="00894184"/>
    <w:rsid w:val="0089448B"/>
    <w:rsid w:val="00895757"/>
    <w:rsid w:val="00895B20"/>
    <w:rsid w:val="008964F4"/>
    <w:rsid w:val="00896FED"/>
    <w:rsid w:val="008976C8"/>
    <w:rsid w:val="008A008E"/>
    <w:rsid w:val="008A07D3"/>
    <w:rsid w:val="008A0A52"/>
    <w:rsid w:val="008A1637"/>
    <w:rsid w:val="008A2959"/>
    <w:rsid w:val="008A2D2A"/>
    <w:rsid w:val="008A2F4B"/>
    <w:rsid w:val="008A39D7"/>
    <w:rsid w:val="008A589F"/>
    <w:rsid w:val="008A6346"/>
    <w:rsid w:val="008A6386"/>
    <w:rsid w:val="008A6849"/>
    <w:rsid w:val="008B0151"/>
    <w:rsid w:val="008B04C9"/>
    <w:rsid w:val="008B09F1"/>
    <w:rsid w:val="008B2679"/>
    <w:rsid w:val="008B313B"/>
    <w:rsid w:val="008B3522"/>
    <w:rsid w:val="008B35B6"/>
    <w:rsid w:val="008B4316"/>
    <w:rsid w:val="008B444B"/>
    <w:rsid w:val="008B4887"/>
    <w:rsid w:val="008B4B87"/>
    <w:rsid w:val="008B58EA"/>
    <w:rsid w:val="008B5C0B"/>
    <w:rsid w:val="008B699D"/>
    <w:rsid w:val="008B6DAF"/>
    <w:rsid w:val="008B6F0A"/>
    <w:rsid w:val="008B7BBA"/>
    <w:rsid w:val="008C054B"/>
    <w:rsid w:val="008C0677"/>
    <w:rsid w:val="008C0CE4"/>
    <w:rsid w:val="008C102D"/>
    <w:rsid w:val="008C1C4A"/>
    <w:rsid w:val="008C5A3D"/>
    <w:rsid w:val="008C72FC"/>
    <w:rsid w:val="008D02CD"/>
    <w:rsid w:val="008D4C44"/>
    <w:rsid w:val="008D5D01"/>
    <w:rsid w:val="008D74D8"/>
    <w:rsid w:val="008D7B82"/>
    <w:rsid w:val="008E0071"/>
    <w:rsid w:val="008E024C"/>
    <w:rsid w:val="008E0263"/>
    <w:rsid w:val="008E0CEE"/>
    <w:rsid w:val="008E1605"/>
    <w:rsid w:val="008E38F7"/>
    <w:rsid w:val="008E3C53"/>
    <w:rsid w:val="008E46F4"/>
    <w:rsid w:val="008E4A04"/>
    <w:rsid w:val="008E543E"/>
    <w:rsid w:val="008E6578"/>
    <w:rsid w:val="008E692D"/>
    <w:rsid w:val="008E7507"/>
    <w:rsid w:val="008F1EAF"/>
    <w:rsid w:val="008F4E18"/>
    <w:rsid w:val="008F58F8"/>
    <w:rsid w:val="00901130"/>
    <w:rsid w:val="00901B77"/>
    <w:rsid w:val="00901F36"/>
    <w:rsid w:val="00902079"/>
    <w:rsid w:val="009035D5"/>
    <w:rsid w:val="00903860"/>
    <w:rsid w:val="00903EFD"/>
    <w:rsid w:val="00904A48"/>
    <w:rsid w:val="0090537C"/>
    <w:rsid w:val="00905C0B"/>
    <w:rsid w:val="00905CE6"/>
    <w:rsid w:val="00905E21"/>
    <w:rsid w:val="0090689F"/>
    <w:rsid w:val="009070AB"/>
    <w:rsid w:val="00907DC7"/>
    <w:rsid w:val="009101A2"/>
    <w:rsid w:val="0091066B"/>
    <w:rsid w:val="009106AD"/>
    <w:rsid w:val="0091102B"/>
    <w:rsid w:val="0091228D"/>
    <w:rsid w:val="009128AC"/>
    <w:rsid w:val="00912ADD"/>
    <w:rsid w:val="00913004"/>
    <w:rsid w:val="0091310A"/>
    <w:rsid w:val="00913193"/>
    <w:rsid w:val="009152A6"/>
    <w:rsid w:val="009157C9"/>
    <w:rsid w:val="00916685"/>
    <w:rsid w:val="009171B0"/>
    <w:rsid w:val="009173DA"/>
    <w:rsid w:val="00917413"/>
    <w:rsid w:val="00917496"/>
    <w:rsid w:val="00921091"/>
    <w:rsid w:val="00921655"/>
    <w:rsid w:val="0092170B"/>
    <w:rsid w:val="0092191B"/>
    <w:rsid w:val="009231BC"/>
    <w:rsid w:val="00923904"/>
    <w:rsid w:val="009240A6"/>
    <w:rsid w:val="0092458D"/>
    <w:rsid w:val="00924A82"/>
    <w:rsid w:val="0092582D"/>
    <w:rsid w:val="00926EF5"/>
    <w:rsid w:val="009277A4"/>
    <w:rsid w:val="00927C51"/>
    <w:rsid w:val="00927CEA"/>
    <w:rsid w:val="00927FE7"/>
    <w:rsid w:val="00930052"/>
    <w:rsid w:val="0093040C"/>
    <w:rsid w:val="00930555"/>
    <w:rsid w:val="009309EB"/>
    <w:rsid w:val="00930C15"/>
    <w:rsid w:val="00930F28"/>
    <w:rsid w:val="0093135B"/>
    <w:rsid w:val="0093193C"/>
    <w:rsid w:val="00931FD9"/>
    <w:rsid w:val="00932E67"/>
    <w:rsid w:val="0093316C"/>
    <w:rsid w:val="00933DF0"/>
    <w:rsid w:val="009349B2"/>
    <w:rsid w:val="00934B76"/>
    <w:rsid w:val="009350BB"/>
    <w:rsid w:val="009351B3"/>
    <w:rsid w:val="009361E8"/>
    <w:rsid w:val="0093627C"/>
    <w:rsid w:val="00937180"/>
    <w:rsid w:val="00937207"/>
    <w:rsid w:val="009402D1"/>
    <w:rsid w:val="009404E2"/>
    <w:rsid w:val="0094120D"/>
    <w:rsid w:val="009416F7"/>
    <w:rsid w:val="00941B48"/>
    <w:rsid w:val="00942D04"/>
    <w:rsid w:val="00942F2B"/>
    <w:rsid w:val="0094302D"/>
    <w:rsid w:val="009432D8"/>
    <w:rsid w:val="009440D4"/>
    <w:rsid w:val="00944DCB"/>
    <w:rsid w:val="00945F24"/>
    <w:rsid w:val="00945F6F"/>
    <w:rsid w:val="00946B14"/>
    <w:rsid w:val="009505CF"/>
    <w:rsid w:val="009509BD"/>
    <w:rsid w:val="00951108"/>
    <w:rsid w:val="00951DD4"/>
    <w:rsid w:val="0095210D"/>
    <w:rsid w:val="0095216C"/>
    <w:rsid w:val="009521CE"/>
    <w:rsid w:val="009523E0"/>
    <w:rsid w:val="00952D0F"/>
    <w:rsid w:val="00953844"/>
    <w:rsid w:val="00953A52"/>
    <w:rsid w:val="00954F11"/>
    <w:rsid w:val="0095537B"/>
    <w:rsid w:val="009567CA"/>
    <w:rsid w:val="00960E8D"/>
    <w:rsid w:val="00960F88"/>
    <w:rsid w:val="0096102E"/>
    <w:rsid w:val="009615DB"/>
    <w:rsid w:val="00964658"/>
    <w:rsid w:val="00964925"/>
    <w:rsid w:val="00964D64"/>
    <w:rsid w:val="00965EE6"/>
    <w:rsid w:val="00967013"/>
    <w:rsid w:val="00967025"/>
    <w:rsid w:val="00970225"/>
    <w:rsid w:val="009709A0"/>
    <w:rsid w:val="00970B5F"/>
    <w:rsid w:val="00970C3B"/>
    <w:rsid w:val="00970C95"/>
    <w:rsid w:val="00970E16"/>
    <w:rsid w:val="00971FB5"/>
    <w:rsid w:val="0097261D"/>
    <w:rsid w:val="00973FD1"/>
    <w:rsid w:val="00974684"/>
    <w:rsid w:val="009747AF"/>
    <w:rsid w:val="0097480D"/>
    <w:rsid w:val="009751E7"/>
    <w:rsid w:val="0097556F"/>
    <w:rsid w:val="00975D75"/>
    <w:rsid w:val="00976C11"/>
    <w:rsid w:val="009778B8"/>
    <w:rsid w:val="00977D4F"/>
    <w:rsid w:val="00980036"/>
    <w:rsid w:val="009800DE"/>
    <w:rsid w:val="0098016E"/>
    <w:rsid w:val="0098207C"/>
    <w:rsid w:val="00982DB4"/>
    <w:rsid w:val="00983575"/>
    <w:rsid w:val="00984723"/>
    <w:rsid w:val="009851C5"/>
    <w:rsid w:val="00985CC0"/>
    <w:rsid w:val="00987297"/>
    <w:rsid w:val="00991681"/>
    <w:rsid w:val="00993ED5"/>
    <w:rsid w:val="009941A3"/>
    <w:rsid w:val="00994691"/>
    <w:rsid w:val="00995785"/>
    <w:rsid w:val="00996B0D"/>
    <w:rsid w:val="009976BB"/>
    <w:rsid w:val="00997D28"/>
    <w:rsid w:val="009A0FBB"/>
    <w:rsid w:val="009A191F"/>
    <w:rsid w:val="009A1D9D"/>
    <w:rsid w:val="009A1F07"/>
    <w:rsid w:val="009A3979"/>
    <w:rsid w:val="009A4758"/>
    <w:rsid w:val="009A4770"/>
    <w:rsid w:val="009A4D98"/>
    <w:rsid w:val="009A5598"/>
    <w:rsid w:val="009A58E5"/>
    <w:rsid w:val="009A5989"/>
    <w:rsid w:val="009A5E2F"/>
    <w:rsid w:val="009A67A2"/>
    <w:rsid w:val="009A6E7A"/>
    <w:rsid w:val="009A7455"/>
    <w:rsid w:val="009A78BC"/>
    <w:rsid w:val="009A7ABC"/>
    <w:rsid w:val="009B056C"/>
    <w:rsid w:val="009B0C17"/>
    <w:rsid w:val="009B1788"/>
    <w:rsid w:val="009B1FC0"/>
    <w:rsid w:val="009B1FD8"/>
    <w:rsid w:val="009B2429"/>
    <w:rsid w:val="009B308A"/>
    <w:rsid w:val="009B30B2"/>
    <w:rsid w:val="009B39F6"/>
    <w:rsid w:val="009B3BCA"/>
    <w:rsid w:val="009B3CED"/>
    <w:rsid w:val="009B407A"/>
    <w:rsid w:val="009B43E0"/>
    <w:rsid w:val="009B443D"/>
    <w:rsid w:val="009B58D1"/>
    <w:rsid w:val="009B62FA"/>
    <w:rsid w:val="009B767C"/>
    <w:rsid w:val="009B7E1C"/>
    <w:rsid w:val="009C0023"/>
    <w:rsid w:val="009C0B62"/>
    <w:rsid w:val="009C1809"/>
    <w:rsid w:val="009C18A6"/>
    <w:rsid w:val="009C3BD0"/>
    <w:rsid w:val="009C3C59"/>
    <w:rsid w:val="009C4DE9"/>
    <w:rsid w:val="009C4F15"/>
    <w:rsid w:val="009C5EAB"/>
    <w:rsid w:val="009C6002"/>
    <w:rsid w:val="009C6C93"/>
    <w:rsid w:val="009C6FC5"/>
    <w:rsid w:val="009D0086"/>
    <w:rsid w:val="009D017A"/>
    <w:rsid w:val="009D03B1"/>
    <w:rsid w:val="009D1CCE"/>
    <w:rsid w:val="009D3282"/>
    <w:rsid w:val="009D362C"/>
    <w:rsid w:val="009D39F1"/>
    <w:rsid w:val="009D549F"/>
    <w:rsid w:val="009D5CD5"/>
    <w:rsid w:val="009D6560"/>
    <w:rsid w:val="009D6C10"/>
    <w:rsid w:val="009E01FB"/>
    <w:rsid w:val="009E313A"/>
    <w:rsid w:val="009E3AE9"/>
    <w:rsid w:val="009E4630"/>
    <w:rsid w:val="009E5DEF"/>
    <w:rsid w:val="009E717A"/>
    <w:rsid w:val="009E78CA"/>
    <w:rsid w:val="009E7CDD"/>
    <w:rsid w:val="009E7E5C"/>
    <w:rsid w:val="009F0612"/>
    <w:rsid w:val="009F14DA"/>
    <w:rsid w:val="009F173C"/>
    <w:rsid w:val="009F2EED"/>
    <w:rsid w:val="009F4863"/>
    <w:rsid w:val="009F59AC"/>
    <w:rsid w:val="009F5B67"/>
    <w:rsid w:val="009F62D3"/>
    <w:rsid w:val="009F667E"/>
    <w:rsid w:val="009F75C2"/>
    <w:rsid w:val="00A00422"/>
    <w:rsid w:val="00A0066D"/>
    <w:rsid w:val="00A02EA4"/>
    <w:rsid w:val="00A04AA8"/>
    <w:rsid w:val="00A04BAB"/>
    <w:rsid w:val="00A053B3"/>
    <w:rsid w:val="00A054B5"/>
    <w:rsid w:val="00A05798"/>
    <w:rsid w:val="00A07EE2"/>
    <w:rsid w:val="00A10F46"/>
    <w:rsid w:val="00A11FCD"/>
    <w:rsid w:val="00A1327C"/>
    <w:rsid w:val="00A15D0B"/>
    <w:rsid w:val="00A15E7E"/>
    <w:rsid w:val="00A214F4"/>
    <w:rsid w:val="00A21743"/>
    <w:rsid w:val="00A21943"/>
    <w:rsid w:val="00A224AC"/>
    <w:rsid w:val="00A22985"/>
    <w:rsid w:val="00A2375F"/>
    <w:rsid w:val="00A237FC"/>
    <w:rsid w:val="00A24439"/>
    <w:rsid w:val="00A265D9"/>
    <w:rsid w:val="00A26F14"/>
    <w:rsid w:val="00A2758C"/>
    <w:rsid w:val="00A27C30"/>
    <w:rsid w:val="00A31230"/>
    <w:rsid w:val="00A31AFF"/>
    <w:rsid w:val="00A331FC"/>
    <w:rsid w:val="00A338EC"/>
    <w:rsid w:val="00A33C2E"/>
    <w:rsid w:val="00A3417E"/>
    <w:rsid w:val="00A345A2"/>
    <w:rsid w:val="00A35E95"/>
    <w:rsid w:val="00A3620C"/>
    <w:rsid w:val="00A366B6"/>
    <w:rsid w:val="00A36952"/>
    <w:rsid w:val="00A36A4D"/>
    <w:rsid w:val="00A373D9"/>
    <w:rsid w:val="00A37433"/>
    <w:rsid w:val="00A37C57"/>
    <w:rsid w:val="00A40DA3"/>
    <w:rsid w:val="00A41815"/>
    <w:rsid w:val="00A41ADD"/>
    <w:rsid w:val="00A42F00"/>
    <w:rsid w:val="00A44D91"/>
    <w:rsid w:val="00A45534"/>
    <w:rsid w:val="00A45C7F"/>
    <w:rsid w:val="00A46F85"/>
    <w:rsid w:val="00A4731F"/>
    <w:rsid w:val="00A47A30"/>
    <w:rsid w:val="00A47D9D"/>
    <w:rsid w:val="00A50299"/>
    <w:rsid w:val="00A51983"/>
    <w:rsid w:val="00A522E5"/>
    <w:rsid w:val="00A5290A"/>
    <w:rsid w:val="00A5479F"/>
    <w:rsid w:val="00A54D4A"/>
    <w:rsid w:val="00A564A5"/>
    <w:rsid w:val="00A56B54"/>
    <w:rsid w:val="00A56DAB"/>
    <w:rsid w:val="00A573CB"/>
    <w:rsid w:val="00A57A1C"/>
    <w:rsid w:val="00A60474"/>
    <w:rsid w:val="00A61627"/>
    <w:rsid w:val="00A616F9"/>
    <w:rsid w:val="00A62276"/>
    <w:rsid w:val="00A63515"/>
    <w:rsid w:val="00A64625"/>
    <w:rsid w:val="00A6475F"/>
    <w:rsid w:val="00A65309"/>
    <w:rsid w:val="00A71821"/>
    <w:rsid w:val="00A71A61"/>
    <w:rsid w:val="00A75F6A"/>
    <w:rsid w:val="00A76349"/>
    <w:rsid w:val="00A76FE6"/>
    <w:rsid w:val="00A7731F"/>
    <w:rsid w:val="00A77E9A"/>
    <w:rsid w:val="00A807DF"/>
    <w:rsid w:val="00A811FE"/>
    <w:rsid w:val="00A81B6C"/>
    <w:rsid w:val="00A8244B"/>
    <w:rsid w:val="00A83898"/>
    <w:rsid w:val="00A83FE9"/>
    <w:rsid w:val="00A84A7A"/>
    <w:rsid w:val="00A859CD"/>
    <w:rsid w:val="00A86860"/>
    <w:rsid w:val="00A86DC3"/>
    <w:rsid w:val="00A8757A"/>
    <w:rsid w:val="00A87C36"/>
    <w:rsid w:val="00A901EF"/>
    <w:rsid w:val="00A9048A"/>
    <w:rsid w:val="00A90D6B"/>
    <w:rsid w:val="00A9118B"/>
    <w:rsid w:val="00A91348"/>
    <w:rsid w:val="00A92B81"/>
    <w:rsid w:val="00A92DD4"/>
    <w:rsid w:val="00A93193"/>
    <w:rsid w:val="00A936CA"/>
    <w:rsid w:val="00A94B1A"/>
    <w:rsid w:val="00A94E04"/>
    <w:rsid w:val="00A954C0"/>
    <w:rsid w:val="00A95BF0"/>
    <w:rsid w:val="00A96007"/>
    <w:rsid w:val="00A96735"/>
    <w:rsid w:val="00A96C7F"/>
    <w:rsid w:val="00A9761F"/>
    <w:rsid w:val="00A977F5"/>
    <w:rsid w:val="00A97A8B"/>
    <w:rsid w:val="00AA164F"/>
    <w:rsid w:val="00AA1B30"/>
    <w:rsid w:val="00AA1FE5"/>
    <w:rsid w:val="00AA24CC"/>
    <w:rsid w:val="00AA2726"/>
    <w:rsid w:val="00AA3452"/>
    <w:rsid w:val="00AA42BC"/>
    <w:rsid w:val="00AA473A"/>
    <w:rsid w:val="00AA4DCB"/>
    <w:rsid w:val="00AA5012"/>
    <w:rsid w:val="00AA5CC9"/>
    <w:rsid w:val="00AA6197"/>
    <w:rsid w:val="00AA6B69"/>
    <w:rsid w:val="00AA6CB9"/>
    <w:rsid w:val="00AA74D0"/>
    <w:rsid w:val="00AB1632"/>
    <w:rsid w:val="00AB16B2"/>
    <w:rsid w:val="00AB1E9C"/>
    <w:rsid w:val="00AB2A50"/>
    <w:rsid w:val="00AB382B"/>
    <w:rsid w:val="00AB3A0D"/>
    <w:rsid w:val="00AB4A60"/>
    <w:rsid w:val="00AB58F3"/>
    <w:rsid w:val="00AB6EED"/>
    <w:rsid w:val="00AB76A8"/>
    <w:rsid w:val="00AB76AB"/>
    <w:rsid w:val="00AB78EE"/>
    <w:rsid w:val="00AC069B"/>
    <w:rsid w:val="00AC0896"/>
    <w:rsid w:val="00AC0C0E"/>
    <w:rsid w:val="00AC0E05"/>
    <w:rsid w:val="00AC0F8B"/>
    <w:rsid w:val="00AC28C2"/>
    <w:rsid w:val="00AC3732"/>
    <w:rsid w:val="00AC3781"/>
    <w:rsid w:val="00AC3BC3"/>
    <w:rsid w:val="00AC3CFE"/>
    <w:rsid w:val="00AC5350"/>
    <w:rsid w:val="00AC5421"/>
    <w:rsid w:val="00AC5611"/>
    <w:rsid w:val="00AC5B15"/>
    <w:rsid w:val="00AC60D2"/>
    <w:rsid w:val="00AC7009"/>
    <w:rsid w:val="00AC79D4"/>
    <w:rsid w:val="00AC7A71"/>
    <w:rsid w:val="00AC7EB4"/>
    <w:rsid w:val="00AD0529"/>
    <w:rsid w:val="00AD2930"/>
    <w:rsid w:val="00AD3CAA"/>
    <w:rsid w:val="00AD4409"/>
    <w:rsid w:val="00AD47BF"/>
    <w:rsid w:val="00AD4AA7"/>
    <w:rsid w:val="00AD4E63"/>
    <w:rsid w:val="00AD4FAE"/>
    <w:rsid w:val="00AD57AA"/>
    <w:rsid w:val="00AD6430"/>
    <w:rsid w:val="00AD6C28"/>
    <w:rsid w:val="00AD7119"/>
    <w:rsid w:val="00AD7644"/>
    <w:rsid w:val="00AD7D63"/>
    <w:rsid w:val="00AD7FAB"/>
    <w:rsid w:val="00AD7FD4"/>
    <w:rsid w:val="00AE09A7"/>
    <w:rsid w:val="00AE219E"/>
    <w:rsid w:val="00AE2481"/>
    <w:rsid w:val="00AE28EE"/>
    <w:rsid w:val="00AE3578"/>
    <w:rsid w:val="00AE376C"/>
    <w:rsid w:val="00AE445A"/>
    <w:rsid w:val="00AE4797"/>
    <w:rsid w:val="00AE4FDE"/>
    <w:rsid w:val="00AE56AE"/>
    <w:rsid w:val="00AE736F"/>
    <w:rsid w:val="00AF1151"/>
    <w:rsid w:val="00AF1A1D"/>
    <w:rsid w:val="00AF2320"/>
    <w:rsid w:val="00AF41D9"/>
    <w:rsid w:val="00AF4ED3"/>
    <w:rsid w:val="00AF6545"/>
    <w:rsid w:val="00AF6553"/>
    <w:rsid w:val="00AF68F1"/>
    <w:rsid w:val="00AF6E40"/>
    <w:rsid w:val="00B00440"/>
    <w:rsid w:val="00B00A01"/>
    <w:rsid w:val="00B00B7F"/>
    <w:rsid w:val="00B00D32"/>
    <w:rsid w:val="00B012B9"/>
    <w:rsid w:val="00B0132A"/>
    <w:rsid w:val="00B0186A"/>
    <w:rsid w:val="00B01B23"/>
    <w:rsid w:val="00B02690"/>
    <w:rsid w:val="00B02EF5"/>
    <w:rsid w:val="00B03BC4"/>
    <w:rsid w:val="00B046F9"/>
    <w:rsid w:val="00B04D68"/>
    <w:rsid w:val="00B05857"/>
    <w:rsid w:val="00B06828"/>
    <w:rsid w:val="00B06ABE"/>
    <w:rsid w:val="00B078B0"/>
    <w:rsid w:val="00B07FF4"/>
    <w:rsid w:val="00B11102"/>
    <w:rsid w:val="00B114A6"/>
    <w:rsid w:val="00B11BFE"/>
    <w:rsid w:val="00B12148"/>
    <w:rsid w:val="00B1236B"/>
    <w:rsid w:val="00B12B41"/>
    <w:rsid w:val="00B13122"/>
    <w:rsid w:val="00B13979"/>
    <w:rsid w:val="00B14745"/>
    <w:rsid w:val="00B1474D"/>
    <w:rsid w:val="00B158F3"/>
    <w:rsid w:val="00B15FDB"/>
    <w:rsid w:val="00B16344"/>
    <w:rsid w:val="00B16C1D"/>
    <w:rsid w:val="00B173D5"/>
    <w:rsid w:val="00B20F75"/>
    <w:rsid w:val="00B21907"/>
    <w:rsid w:val="00B21F4A"/>
    <w:rsid w:val="00B22FA7"/>
    <w:rsid w:val="00B23776"/>
    <w:rsid w:val="00B2509D"/>
    <w:rsid w:val="00B25903"/>
    <w:rsid w:val="00B26D07"/>
    <w:rsid w:val="00B27273"/>
    <w:rsid w:val="00B277F0"/>
    <w:rsid w:val="00B30694"/>
    <w:rsid w:val="00B30738"/>
    <w:rsid w:val="00B31212"/>
    <w:rsid w:val="00B31CE2"/>
    <w:rsid w:val="00B32D21"/>
    <w:rsid w:val="00B405F7"/>
    <w:rsid w:val="00B4095C"/>
    <w:rsid w:val="00B422B3"/>
    <w:rsid w:val="00B423CE"/>
    <w:rsid w:val="00B42493"/>
    <w:rsid w:val="00B42D58"/>
    <w:rsid w:val="00B43049"/>
    <w:rsid w:val="00B43E27"/>
    <w:rsid w:val="00B44CE0"/>
    <w:rsid w:val="00B44E46"/>
    <w:rsid w:val="00B46BD6"/>
    <w:rsid w:val="00B473F3"/>
    <w:rsid w:val="00B47F9E"/>
    <w:rsid w:val="00B50967"/>
    <w:rsid w:val="00B5244A"/>
    <w:rsid w:val="00B52AF2"/>
    <w:rsid w:val="00B53056"/>
    <w:rsid w:val="00B55BCE"/>
    <w:rsid w:val="00B55F46"/>
    <w:rsid w:val="00B57135"/>
    <w:rsid w:val="00B572D8"/>
    <w:rsid w:val="00B5775A"/>
    <w:rsid w:val="00B60399"/>
    <w:rsid w:val="00B61679"/>
    <w:rsid w:val="00B616CC"/>
    <w:rsid w:val="00B61C76"/>
    <w:rsid w:val="00B648C0"/>
    <w:rsid w:val="00B66A78"/>
    <w:rsid w:val="00B67493"/>
    <w:rsid w:val="00B713C8"/>
    <w:rsid w:val="00B7189D"/>
    <w:rsid w:val="00B721F8"/>
    <w:rsid w:val="00B73AA0"/>
    <w:rsid w:val="00B750BB"/>
    <w:rsid w:val="00B766DB"/>
    <w:rsid w:val="00B7670C"/>
    <w:rsid w:val="00B76F89"/>
    <w:rsid w:val="00B77051"/>
    <w:rsid w:val="00B776DF"/>
    <w:rsid w:val="00B80E2E"/>
    <w:rsid w:val="00B80FAF"/>
    <w:rsid w:val="00B81109"/>
    <w:rsid w:val="00B82313"/>
    <w:rsid w:val="00B82B93"/>
    <w:rsid w:val="00B8338F"/>
    <w:rsid w:val="00B83450"/>
    <w:rsid w:val="00B838C8"/>
    <w:rsid w:val="00B84414"/>
    <w:rsid w:val="00B846A2"/>
    <w:rsid w:val="00B85E65"/>
    <w:rsid w:val="00B86F0A"/>
    <w:rsid w:val="00B900E6"/>
    <w:rsid w:val="00B90C31"/>
    <w:rsid w:val="00B91034"/>
    <w:rsid w:val="00B9112F"/>
    <w:rsid w:val="00B91150"/>
    <w:rsid w:val="00B917B2"/>
    <w:rsid w:val="00B91932"/>
    <w:rsid w:val="00B91BF0"/>
    <w:rsid w:val="00B91DBE"/>
    <w:rsid w:val="00B926EF"/>
    <w:rsid w:val="00B9279E"/>
    <w:rsid w:val="00B94F66"/>
    <w:rsid w:val="00B954C7"/>
    <w:rsid w:val="00B95908"/>
    <w:rsid w:val="00B963A1"/>
    <w:rsid w:val="00B9665A"/>
    <w:rsid w:val="00B96D25"/>
    <w:rsid w:val="00B9707C"/>
    <w:rsid w:val="00B97F44"/>
    <w:rsid w:val="00BA0983"/>
    <w:rsid w:val="00BA147C"/>
    <w:rsid w:val="00BA1A3B"/>
    <w:rsid w:val="00BA37B8"/>
    <w:rsid w:val="00BA4739"/>
    <w:rsid w:val="00BA540F"/>
    <w:rsid w:val="00BA551E"/>
    <w:rsid w:val="00BA7A1A"/>
    <w:rsid w:val="00BA7CA7"/>
    <w:rsid w:val="00BB0134"/>
    <w:rsid w:val="00BB1E45"/>
    <w:rsid w:val="00BB28F7"/>
    <w:rsid w:val="00BB29EA"/>
    <w:rsid w:val="00BB3EF8"/>
    <w:rsid w:val="00BB4767"/>
    <w:rsid w:val="00BB52E5"/>
    <w:rsid w:val="00BB55CC"/>
    <w:rsid w:val="00BB6A40"/>
    <w:rsid w:val="00BB6C35"/>
    <w:rsid w:val="00BC028B"/>
    <w:rsid w:val="00BC07A5"/>
    <w:rsid w:val="00BC0A83"/>
    <w:rsid w:val="00BC1737"/>
    <w:rsid w:val="00BC2C87"/>
    <w:rsid w:val="00BC3492"/>
    <w:rsid w:val="00BC42AF"/>
    <w:rsid w:val="00BC45C3"/>
    <w:rsid w:val="00BC4E5B"/>
    <w:rsid w:val="00BC4F30"/>
    <w:rsid w:val="00BC582A"/>
    <w:rsid w:val="00BC597B"/>
    <w:rsid w:val="00BC5DA6"/>
    <w:rsid w:val="00BC65EB"/>
    <w:rsid w:val="00BC771A"/>
    <w:rsid w:val="00BD07F1"/>
    <w:rsid w:val="00BD0B60"/>
    <w:rsid w:val="00BD0C2A"/>
    <w:rsid w:val="00BD286B"/>
    <w:rsid w:val="00BD384A"/>
    <w:rsid w:val="00BD3EE5"/>
    <w:rsid w:val="00BD3FAD"/>
    <w:rsid w:val="00BD4134"/>
    <w:rsid w:val="00BD6857"/>
    <w:rsid w:val="00BD76FA"/>
    <w:rsid w:val="00BD7860"/>
    <w:rsid w:val="00BD7912"/>
    <w:rsid w:val="00BE04F0"/>
    <w:rsid w:val="00BE0618"/>
    <w:rsid w:val="00BE0FD3"/>
    <w:rsid w:val="00BE185A"/>
    <w:rsid w:val="00BE22E0"/>
    <w:rsid w:val="00BE2615"/>
    <w:rsid w:val="00BE3761"/>
    <w:rsid w:val="00BE4388"/>
    <w:rsid w:val="00BE47D7"/>
    <w:rsid w:val="00BE4DBC"/>
    <w:rsid w:val="00BE545F"/>
    <w:rsid w:val="00BE6DA1"/>
    <w:rsid w:val="00BF03D0"/>
    <w:rsid w:val="00BF06E3"/>
    <w:rsid w:val="00BF0710"/>
    <w:rsid w:val="00BF07B7"/>
    <w:rsid w:val="00BF1110"/>
    <w:rsid w:val="00BF291F"/>
    <w:rsid w:val="00BF2DC8"/>
    <w:rsid w:val="00BF3AC8"/>
    <w:rsid w:val="00BF581F"/>
    <w:rsid w:val="00BF7190"/>
    <w:rsid w:val="00BF7EE6"/>
    <w:rsid w:val="00C00837"/>
    <w:rsid w:val="00C00D33"/>
    <w:rsid w:val="00C00ECD"/>
    <w:rsid w:val="00C011C2"/>
    <w:rsid w:val="00C0195B"/>
    <w:rsid w:val="00C01ABD"/>
    <w:rsid w:val="00C01FA2"/>
    <w:rsid w:val="00C02134"/>
    <w:rsid w:val="00C023D3"/>
    <w:rsid w:val="00C0358B"/>
    <w:rsid w:val="00C043A4"/>
    <w:rsid w:val="00C05B86"/>
    <w:rsid w:val="00C06163"/>
    <w:rsid w:val="00C0624E"/>
    <w:rsid w:val="00C06475"/>
    <w:rsid w:val="00C06F83"/>
    <w:rsid w:val="00C0707D"/>
    <w:rsid w:val="00C10E95"/>
    <w:rsid w:val="00C11A8B"/>
    <w:rsid w:val="00C1346B"/>
    <w:rsid w:val="00C13E2F"/>
    <w:rsid w:val="00C156D4"/>
    <w:rsid w:val="00C16132"/>
    <w:rsid w:val="00C164F6"/>
    <w:rsid w:val="00C1677D"/>
    <w:rsid w:val="00C16F13"/>
    <w:rsid w:val="00C17504"/>
    <w:rsid w:val="00C20A78"/>
    <w:rsid w:val="00C20F86"/>
    <w:rsid w:val="00C21EFB"/>
    <w:rsid w:val="00C222F5"/>
    <w:rsid w:val="00C23EFA"/>
    <w:rsid w:val="00C24CD2"/>
    <w:rsid w:val="00C256E4"/>
    <w:rsid w:val="00C262BB"/>
    <w:rsid w:val="00C26A2C"/>
    <w:rsid w:val="00C27A78"/>
    <w:rsid w:val="00C30159"/>
    <w:rsid w:val="00C30720"/>
    <w:rsid w:val="00C3102E"/>
    <w:rsid w:val="00C34715"/>
    <w:rsid w:val="00C349AF"/>
    <w:rsid w:val="00C34A0E"/>
    <w:rsid w:val="00C34B5D"/>
    <w:rsid w:val="00C3510A"/>
    <w:rsid w:val="00C355E7"/>
    <w:rsid w:val="00C36481"/>
    <w:rsid w:val="00C36DA8"/>
    <w:rsid w:val="00C40944"/>
    <w:rsid w:val="00C41E71"/>
    <w:rsid w:val="00C42199"/>
    <w:rsid w:val="00C446FD"/>
    <w:rsid w:val="00C44F6D"/>
    <w:rsid w:val="00C45054"/>
    <w:rsid w:val="00C47070"/>
    <w:rsid w:val="00C470CE"/>
    <w:rsid w:val="00C47E1A"/>
    <w:rsid w:val="00C50D44"/>
    <w:rsid w:val="00C53B7D"/>
    <w:rsid w:val="00C552D1"/>
    <w:rsid w:val="00C554CE"/>
    <w:rsid w:val="00C55C03"/>
    <w:rsid w:val="00C5651E"/>
    <w:rsid w:val="00C572DD"/>
    <w:rsid w:val="00C578F1"/>
    <w:rsid w:val="00C57B30"/>
    <w:rsid w:val="00C600F7"/>
    <w:rsid w:val="00C61047"/>
    <w:rsid w:val="00C62844"/>
    <w:rsid w:val="00C63019"/>
    <w:rsid w:val="00C647AA"/>
    <w:rsid w:val="00C64CDA"/>
    <w:rsid w:val="00C64F3D"/>
    <w:rsid w:val="00C64FA4"/>
    <w:rsid w:val="00C65E75"/>
    <w:rsid w:val="00C6615C"/>
    <w:rsid w:val="00C678E3"/>
    <w:rsid w:val="00C67B0E"/>
    <w:rsid w:val="00C70133"/>
    <w:rsid w:val="00C70208"/>
    <w:rsid w:val="00C70A49"/>
    <w:rsid w:val="00C7164F"/>
    <w:rsid w:val="00C719EE"/>
    <w:rsid w:val="00C71B0A"/>
    <w:rsid w:val="00C722D7"/>
    <w:rsid w:val="00C724FD"/>
    <w:rsid w:val="00C7298F"/>
    <w:rsid w:val="00C734BC"/>
    <w:rsid w:val="00C7401A"/>
    <w:rsid w:val="00C741D9"/>
    <w:rsid w:val="00C77E0E"/>
    <w:rsid w:val="00C77FEF"/>
    <w:rsid w:val="00C8017B"/>
    <w:rsid w:val="00C81152"/>
    <w:rsid w:val="00C82F38"/>
    <w:rsid w:val="00C83649"/>
    <w:rsid w:val="00C83902"/>
    <w:rsid w:val="00C83C52"/>
    <w:rsid w:val="00C857FC"/>
    <w:rsid w:val="00C8636F"/>
    <w:rsid w:val="00C86994"/>
    <w:rsid w:val="00C86C77"/>
    <w:rsid w:val="00C878B6"/>
    <w:rsid w:val="00C9089A"/>
    <w:rsid w:val="00C91E7C"/>
    <w:rsid w:val="00C9267A"/>
    <w:rsid w:val="00C9302B"/>
    <w:rsid w:val="00C931C6"/>
    <w:rsid w:val="00C93926"/>
    <w:rsid w:val="00C94B93"/>
    <w:rsid w:val="00C95371"/>
    <w:rsid w:val="00C9539F"/>
    <w:rsid w:val="00C954DD"/>
    <w:rsid w:val="00C9615F"/>
    <w:rsid w:val="00C963D9"/>
    <w:rsid w:val="00C96961"/>
    <w:rsid w:val="00C96BAB"/>
    <w:rsid w:val="00C96EEF"/>
    <w:rsid w:val="00CA007B"/>
    <w:rsid w:val="00CA0120"/>
    <w:rsid w:val="00CA0BE1"/>
    <w:rsid w:val="00CA1B3C"/>
    <w:rsid w:val="00CA3232"/>
    <w:rsid w:val="00CA3340"/>
    <w:rsid w:val="00CA36DE"/>
    <w:rsid w:val="00CA39D8"/>
    <w:rsid w:val="00CA4792"/>
    <w:rsid w:val="00CA520B"/>
    <w:rsid w:val="00CA5C23"/>
    <w:rsid w:val="00CA66DD"/>
    <w:rsid w:val="00CA67D8"/>
    <w:rsid w:val="00CA7F49"/>
    <w:rsid w:val="00CB0747"/>
    <w:rsid w:val="00CB0BF8"/>
    <w:rsid w:val="00CB0D73"/>
    <w:rsid w:val="00CB0EF9"/>
    <w:rsid w:val="00CB1BF2"/>
    <w:rsid w:val="00CB1E1A"/>
    <w:rsid w:val="00CB276C"/>
    <w:rsid w:val="00CB298D"/>
    <w:rsid w:val="00CB2BD9"/>
    <w:rsid w:val="00CB40CC"/>
    <w:rsid w:val="00CB42E4"/>
    <w:rsid w:val="00CB6D38"/>
    <w:rsid w:val="00CC0705"/>
    <w:rsid w:val="00CC0C5C"/>
    <w:rsid w:val="00CC26C7"/>
    <w:rsid w:val="00CC380B"/>
    <w:rsid w:val="00CC3AF5"/>
    <w:rsid w:val="00CC489E"/>
    <w:rsid w:val="00CC48D6"/>
    <w:rsid w:val="00CC5023"/>
    <w:rsid w:val="00CC62E5"/>
    <w:rsid w:val="00CC79FE"/>
    <w:rsid w:val="00CD02D9"/>
    <w:rsid w:val="00CD03B1"/>
    <w:rsid w:val="00CD3B6A"/>
    <w:rsid w:val="00CD507E"/>
    <w:rsid w:val="00CD598A"/>
    <w:rsid w:val="00CE03DB"/>
    <w:rsid w:val="00CE04C1"/>
    <w:rsid w:val="00CE06FD"/>
    <w:rsid w:val="00CE1552"/>
    <w:rsid w:val="00CE1DC5"/>
    <w:rsid w:val="00CE27A9"/>
    <w:rsid w:val="00CE5026"/>
    <w:rsid w:val="00CE6E80"/>
    <w:rsid w:val="00CE6F52"/>
    <w:rsid w:val="00CE7ADD"/>
    <w:rsid w:val="00CE7DE3"/>
    <w:rsid w:val="00CF02DE"/>
    <w:rsid w:val="00CF112C"/>
    <w:rsid w:val="00CF1353"/>
    <w:rsid w:val="00CF17DE"/>
    <w:rsid w:val="00CF20D1"/>
    <w:rsid w:val="00CF4EEF"/>
    <w:rsid w:val="00CF585A"/>
    <w:rsid w:val="00CF5F8F"/>
    <w:rsid w:val="00CF6439"/>
    <w:rsid w:val="00CF7E25"/>
    <w:rsid w:val="00D00685"/>
    <w:rsid w:val="00D016DA"/>
    <w:rsid w:val="00D01B26"/>
    <w:rsid w:val="00D01DC1"/>
    <w:rsid w:val="00D04391"/>
    <w:rsid w:val="00D0559E"/>
    <w:rsid w:val="00D05857"/>
    <w:rsid w:val="00D05E65"/>
    <w:rsid w:val="00D06E65"/>
    <w:rsid w:val="00D10F3C"/>
    <w:rsid w:val="00D116B0"/>
    <w:rsid w:val="00D124DA"/>
    <w:rsid w:val="00D131B1"/>
    <w:rsid w:val="00D13DC0"/>
    <w:rsid w:val="00D14496"/>
    <w:rsid w:val="00D15438"/>
    <w:rsid w:val="00D157C7"/>
    <w:rsid w:val="00D1584D"/>
    <w:rsid w:val="00D16222"/>
    <w:rsid w:val="00D164BF"/>
    <w:rsid w:val="00D167FD"/>
    <w:rsid w:val="00D174D4"/>
    <w:rsid w:val="00D17A60"/>
    <w:rsid w:val="00D2068D"/>
    <w:rsid w:val="00D20911"/>
    <w:rsid w:val="00D20FED"/>
    <w:rsid w:val="00D23792"/>
    <w:rsid w:val="00D2444E"/>
    <w:rsid w:val="00D2475E"/>
    <w:rsid w:val="00D251E0"/>
    <w:rsid w:val="00D25289"/>
    <w:rsid w:val="00D252A3"/>
    <w:rsid w:val="00D26B72"/>
    <w:rsid w:val="00D26C5B"/>
    <w:rsid w:val="00D26D2F"/>
    <w:rsid w:val="00D270E4"/>
    <w:rsid w:val="00D2788A"/>
    <w:rsid w:val="00D27B3F"/>
    <w:rsid w:val="00D30D00"/>
    <w:rsid w:val="00D30D99"/>
    <w:rsid w:val="00D31CE8"/>
    <w:rsid w:val="00D32293"/>
    <w:rsid w:val="00D32FD6"/>
    <w:rsid w:val="00D332E9"/>
    <w:rsid w:val="00D33AA2"/>
    <w:rsid w:val="00D35FCA"/>
    <w:rsid w:val="00D36091"/>
    <w:rsid w:val="00D3639D"/>
    <w:rsid w:val="00D36D0C"/>
    <w:rsid w:val="00D3767D"/>
    <w:rsid w:val="00D37D83"/>
    <w:rsid w:val="00D40C99"/>
    <w:rsid w:val="00D41607"/>
    <w:rsid w:val="00D41C09"/>
    <w:rsid w:val="00D42C75"/>
    <w:rsid w:val="00D42D06"/>
    <w:rsid w:val="00D43226"/>
    <w:rsid w:val="00D4348F"/>
    <w:rsid w:val="00D43FC8"/>
    <w:rsid w:val="00D44CA8"/>
    <w:rsid w:val="00D44D72"/>
    <w:rsid w:val="00D455C7"/>
    <w:rsid w:val="00D45620"/>
    <w:rsid w:val="00D46B28"/>
    <w:rsid w:val="00D470B2"/>
    <w:rsid w:val="00D4752F"/>
    <w:rsid w:val="00D500BE"/>
    <w:rsid w:val="00D50156"/>
    <w:rsid w:val="00D5073A"/>
    <w:rsid w:val="00D50D0C"/>
    <w:rsid w:val="00D51C35"/>
    <w:rsid w:val="00D522B1"/>
    <w:rsid w:val="00D52BEE"/>
    <w:rsid w:val="00D52CC5"/>
    <w:rsid w:val="00D53F8D"/>
    <w:rsid w:val="00D559FD"/>
    <w:rsid w:val="00D5768A"/>
    <w:rsid w:val="00D57E53"/>
    <w:rsid w:val="00D6017F"/>
    <w:rsid w:val="00D610D0"/>
    <w:rsid w:val="00D61973"/>
    <w:rsid w:val="00D626DE"/>
    <w:rsid w:val="00D632F5"/>
    <w:rsid w:val="00D638AF"/>
    <w:rsid w:val="00D65788"/>
    <w:rsid w:val="00D65E0E"/>
    <w:rsid w:val="00D6659A"/>
    <w:rsid w:val="00D67450"/>
    <w:rsid w:val="00D6773A"/>
    <w:rsid w:val="00D7135B"/>
    <w:rsid w:val="00D722E9"/>
    <w:rsid w:val="00D72625"/>
    <w:rsid w:val="00D72C58"/>
    <w:rsid w:val="00D73120"/>
    <w:rsid w:val="00D7365B"/>
    <w:rsid w:val="00D73A7B"/>
    <w:rsid w:val="00D74189"/>
    <w:rsid w:val="00D74649"/>
    <w:rsid w:val="00D74B5E"/>
    <w:rsid w:val="00D76ECB"/>
    <w:rsid w:val="00D76F80"/>
    <w:rsid w:val="00D806D7"/>
    <w:rsid w:val="00D829E5"/>
    <w:rsid w:val="00D837C3"/>
    <w:rsid w:val="00D8472C"/>
    <w:rsid w:val="00D848B9"/>
    <w:rsid w:val="00D85AB9"/>
    <w:rsid w:val="00D85EB1"/>
    <w:rsid w:val="00D868B3"/>
    <w:rsid w:val="00D904C8"/>
    <w:rsid w:val="00D90690"/>
    <w:rsid w:val="00D90B1C"/>
    <w:rsid w:val="00D90E76"/>
    <w:rsid w:val="00D9100C"/>
    <w:rsid w:val="00D91787"/>
    <w:rsid w:val="00D95CDC"/>
    <w:rsid w:val="00D96122"/>
    <w:rsid w:val="00D97169"/>
    <w:rsid w:val="00D974E8"/>
    <w:rsid w:val="00D97ED3"/>
    <w:rsid w:val="00DA293A"/>
    <w:rsid w:val="00DA3C5B"/>
    <w:rsid w:val="00DA46D2"/>
    <w:rsid w:val="00DA4A65"/>
    <w:rsid w:val="00DA5B07"/>
    <w:rsid w:val="00DA7F3E"/>
    <w:rsid w:val="00DB0382"/>
    <w:rsid w:val="00DB0D47"/>
    <w:rsid w:val="00DB1366"/>
    <w:rsid w:val="00DB28B6"/>
    <w:rsid w:val="00DB2CCA"/>
    <w:rsid w:val="00DB3571"/>
    <w:rsid w:val="00DB3CD8"/>
    <w:rsid w:val="00DB43A6"/>
    <w:rsid w:val="00DB4D6B"/>
    <w:rsid w:val="00DB6489"/>
    <w:rsid w:val="00DB7230"/>
    <w:rsid w:val="00DC0A92"/>
    <w:rsid w:val="00DC0BC7"/>
    <w:rsid w:val="00DC0C7B"/>
    <w:rsid w:val="00DC1A21"/>
    <w:rsid w:val="00DC1CEE"/>
    <w:rsid w:val="00DC2A39"/>
    <w:rsid w:val="00DC2F46"/>
    <w:rsid w:val="00DC3B95"/>
    <w:rsid w:val="00DC436E"/>
    <w:rsid w:val="00DC590E"/>
    <w:rsid w:val="00DC5BC5"/>
    <w:rsid w:val="00DC6636"/>
    <w:rsid w:val="00DC667A"/>
    <w:rsid w:val="00DC7050"/>
    <w:rsid w:val="00DC7A2D"/>
    <w:rsid w:val="00DD05A6"/>
    <w:rsid w:val="00DD1059"/>
    <w:rsid w:val="00DD2B85"/>
    <w:rsid w:val="00DD33E5"/>
    <w:rsid w:val="00DD3E6D"/>
    <w:rsid w:val="00DD4348"/>
    <w:rsid w:val="00DD507D"/>
    <w:rsid w:val="00DD5086"/>
    <w:rsid w:val="00DD5592"/>
    <w:rsid w:val="00DD7499"/>
    <w:rsid w:val="00DD7686"/>
    <w:rsid w:val="00DD78D7"/>
    <w:rsid w:val="00DD7CDB"/>
    <w:rsid w:val="00DD7F9E"/>
    <w:rsid w:val="00DE04F1"/>
    <w:rsid w:val="00DE2622"/>
    <w:rsid w:val="00DE2FD7"/>
    <w:rsid w:val="00DE3079"/>
    <w:rsid w:val="00DE3AB2"/>
    <w:rsid w:val="00DE4466"/>
    <w:rsid w:val="00DE4543"/>
    <w:rsid w:val="00DE652B"/>
    <w:rsid w:val="00DE6EAB"/>
    <w:rsid w:val="00DF1334"/>
    <w:rsid w:val="00DF1BE2"/>
    <w:rsid w:val="00DF24DD"/>
    <w:rsid w:val="00DF2A09"/>
    <w:rsid w:val="00DF44D1"/>
    <w:rsid w:val="00DF499E"/>
    <w:rsid w:val="00DF56C7"/>
    <w:rsid w:val="00DF591C"/>
    <w:rsid w:val="00E002E9"/>
    <w:rsid w:val="00E0033F"/>
    <w:rsid w:val="00E007FE"/>
    <w:rsid w:val="00E012F1"/>
    <w:rsid w:val="00E015B1"/>
    <w:rsid w:val="00E02822"/>
    <w:rsid w:val="00E02DE6"/>
    <w:rsid w:val="00E03833"/>
    <w:rsid w:val="00E0403D"/>
    <w:rsid w:val="00E044A0"/>
    <w:rsid w:val="00E04ECF"/>
    <w:rsid w:val="00E053C8"/>
    <w:rsid w:val="00E062D9"/>
    <w:rsid w:val="00E0732B"/>
    <w:rsid w:val="00E079D6"/>
    <w:rsid w:val="00E121B7"/>
    <w:rsid w:val="00E1225D"/>
    <w:rsid w:val="00E12421"/>
    <w:rsid w:val="00E12D35"/>
    <w:rsid w:val="00E13691"/>
    <w:rsid w:val="00E14A6E"/>
    <w:rsid w:val="00E14FB7"/>
    <w:rsid w:val="00E154FF"/>
    <w:rsid w:val="00E15B53"/>
    <w:rsid w:val="00E15CA7"/>
    <w:rsid w:val="00E161B7"/>
    <w:rsid w:val="00E16F8C"/>
    <w:rsid w:val="00E20AB7"/>
    <w:rsid w:val="00E22DAF"/>
    <w:rsid w:val="00E23083"/>
    <w:rsid w:val="00E23BC0"/>
    <w:rsid w:val="00E241CF"/>
    <w:rsid w:val="00E24D70"/>
    <w:rsid w:val="00E25CA6"/>
    <w:rsid w:val="00E26F79"/>
    <w:rsid w:val="00E27658"/>
    <w:rsid w:val="00E30E3E"/>
    <w:rsid w:val="00E314B8"/>
    <w:rsid w:val="00E31AE0"/>
    <w:rsid w:val="00E31CE8"/>
    <w:rsid w:val="00E32031"/>
    <w:rsid w:val="00E330CA"/>
    <w:rsid w:val="00E335B5"/>
    <w:rsid w:val="00E34BC6"/>
    <w:rsid w:val="00E35022"/>
    <w:rsid w:val="00E354BD"/>
    <w:rsid w:val="00E35D44"/>
    <w:rsid w:val="00E370BD"/>
    <w:rsid w:val="00E37A8A"/>
    <w:rsid w:val="00E4012B"/>
    <w:rsid w:val="00E40291"/>
    <w:rsid w:val="00E40D92"/>
    <w:rsid w:val="00E414EE"/>
    <w:rsid w:val="00E414F7"/>
    <w:rsid w:val="00E41A4C"/>
    <w:rsid w:val="00E41DF1"/>
    <w:rsid w:val="00E42A88"/>
    <w:rsid w:val="00E42B02"/>
    <w:rsid w:val="00E46D46"/>
    <w:rsid w:val="00E4769B"/>
    <w:rsid w:val="00E4787B"/>
    <w:rsid w:val="00E47DAA"/>
    <w:rsid w:val="00E50108"/>
    <w:rsid w:val="00E5020A"/>
    <w:rsid w:val="00E5186F"/>
    <w:rsid w:val="00E51D7B"/>
    <w:rsid w:val="00E52375"/>
    <w:rsid w:val="00E52489"/>
    <w:rsid w:val="00E5355E"/>
    <w:rsid w:val="00E53A32"/>
    <w:rsid w:val="00E53EBC"/>
    <w:rsid w:val="00E54770"/>
    <w:rsid w:val="00E55012"/>
    <w:rsid w:val="00E5592F"/>
    <w:rsid w:val="00E55A83"/>
    <w:rsid w:val="00E55C7F"/>
    <w:rsid w:val="00E55D8A"/>
    <w:rsid w:val="00E561A1"/>
    <w:rsid w:val="00E56876"/>
    <w:rsid w:val="00E570F4"/>
    <w:rsid w:val="00E60053"/>
    <w:rsid w:val="00E60854"/>
    <w:rsid w:val="00E62220"/>
    <w:rsid w:val="00E622B8"/>
    <w:rsid w:val="00E62718"/>
    <w:rsid w:val="00E62961"/>
    <w:rsid w:val="00E634EC"/>
    <w:rsid w:val="00E637FF"/>
    <w:rsid w:val="00E6416B"/>
    <w:rsid w:val="00E64485"/>
    <w:rsid w:val="00E66CA0"/>
    <w:rsid w:val="00E67372"/>
    <w:rsid w:val="00E67F6C"/>
    <w:rsid w:val="00E703EF"/>
    <w:rsid w:val="00E70B73"/>
    <w:rsid w:val="00E71427"/>
    <w:rsid w:val="00E719D1"/>
    <w:rsid w:val="00E73ADF"/>
    <w:rsid w:val="00E75890"/>
    <w:rsid w:val="00E758BA"/>
    <w:rsid w:val="00E762B9"/>
    <w:rsid w:val="00E764FC"/>
    <w:rsid w:val="00E769F5"/>
    <w:rsid w:val="00E774B2"/>
    <w:rsid w:val="00E779E2"/>
    <w:rsid w:val="00E77AA1"/>
    <w:rsid w:val="00E80361"/>
    <w:rsid w:val="00E80F09"/>
    <w:rsid w:val="00E8397A"/>
    <w:rsid w:val="00E84777"/>
    <w:rsid w:val="00E85218"/>
    <w:rsid w:val="00E85675"/>
    <w:rsid w:val="00E85768"/>
    <w:rsid w:val="00E86628"/>
    <w:rsid w:val="00E86A04"/>
    <w:rsid w:val="00E90FE6"/>
    <w:rsid w:val="00E91FFF"/>
    <w:rsid w:val="00E93D2B"/>
    <w:rsid w:val="00E93DCB"/>
    <w:rsid w:val="00E961AF"/>
    <w:rsid w:val="00EA0D0A"/>
    <w:rsid w:val="00EA1C57"/>
    <w:rsid w:val="00EA24A7"/>
    <w:rsid w:val="00EA4852"/>
    <w:rsid w:val="00EA6227"/>
    <w:rsid w:val="00EA6B48"/>
    <w:rsid w:val="00EA7977"/>
    <w:rsid w:val="00EB0A6C"/>
    <w:rsid w:val="00EB0D42"/>
    <w:rsid w:val="00EB1A06"/>
    <w:rsid w:val="00EB2013"/>
    <w:rsid w:val="00EB2866"/>
    <w:rsid w:val="00EB2936"/>
    <w:rsid w:val="00EB2C19"/>
    <w:rsid w:val="00EB2E5B"/>
    <w:rsid w:val="00EB3226"/>
    <w:rsid w:val="00EB59D6"/>
    <w:rsid w:val="00EB70AF"/>
    <w:rsid w:val="00EB79B9"/>
    <w:rsid w:val="00EB7A75"/>
    <w:rsid w:val="00EB7BF2"/>
    <w:rsid w:val="00EB7C16"/>
    <w:rsid w:val="00EC01BB"/>
    <w:rsid w:val="00EC11C4"/>
    <w:rsid w:val="00EC2059"/>
    <w:rsid w:val="00EC27CA"/>
    <w:rsid w:val="00EC2FED"/>
    <w:rsid w:val="00EC4485"/>
    <w:rsid w:val="00EC4654"/>
    <w:rsid w:val="00EC4BE6"/>
    <w:rsid w:val="00EC524C"/>
    <w:rsid w:val="00EC6120"/>
    <w:rsid w:val="00EC788F"/>
    <w:rsid w:val="00ED0705"/>
    <w:rsid w:val="00ED1BBF"/>
    <w:rsid w:val="00ED46D3"/>
    <w:rsid w:val="00ED549F"/>
    <w:rsid w:val="00ED56CA"/>
    <w:rsid w:val="00ED5B13"/>
    <w:rsid w:val="00ED5C97"/>
    <w:rsid w:val="00ED72BE"/>
    <w:rsid w:val="00ED76C0"/>
    <w:rsid w:val="00ED7FA6"/>
    <w:rsid w:val="00EE10CE"/>
    <w:rsid w:val="00EE27EC"/>
    <w:rsid w:val="00EE2B31"/>
    <w:rsid w:val="00EE3686"/>
    <w:rsid w:val="00EE3E89"/>
    <w:rsid w:val="00EE4813"/>
    <w:rsid w:val="00EE50DA"/>
    <w:rsid w:val="00EE5B6B"/>
    <w:rsid w:val="00EE6C50"/>
    <w:rsid w:val="00EE7E4A"/>
    <w:rsid w:val="00EF0235"/>
    <w:rsid w:val="00EF0377"/>
    <w:rsid w:val="00EF06A4"/>
    <w:rsid w:val="00EF0C50"/>
    <w:rsid w:val="00EF100A"/>
    <w:rsid w:val="00EF1737"/>
    <w:rsid w:val="00EF1BDA"/>
    <w:rsid w:val="00EF2EDB"/>
    <w:rsid w:val="00EF39F6"/>
    <w:rsid w:val="00EF3DD4"/>
    <w:rsid w:val="00EF3F21"/>
    <w:rsid w:val="00EF56F1"/>
    <w:rsid w:val="00EF7E95"/>
    <w:rsid w:val="00F000DF"/>
    <w:rsid w:val="00F03EF9"/>
    <w:rsid w:val="00F041C4"/>
    <w:rsid w:val="00F056B7"/>
    <w:rsid w:val="00F05C18"/>
    <w:rsid w:val="00F065DF"/>
    <w:rsid w:val="00F06827"/>
    <w:rsid w:val="00F073A8"/>
    <w:rsid w:val="00F07C9F"/>
    <w:rsid w:val="00F07FC3"/>
    <w:rsid w:val="00F11668"/>
    <w:rsid w:val="00F11AFC"/>
    <w:rsid w:val="00F11D04"/>
    <w:rsid w:val="00F127F7"/>
    <w:rsid w:val="00F13813"/>
    <w:rsid w:val="00F14C2E"/>
    <w:rsid w:val="00F15298"/>
    <w:rsid w:val="00F1638A"/>
    <w:rsid w:val="00F179CD"/>
    <w:rsid w:val="00F203D9"/>
    <w:rsid w:val="00F224DB"/>
    <w:rsid w:val="00F22A22"/>
    <w:rsid w:val="00F22D7D"/>
    <w:rsid w:val="00F22DAB"/>
    <w:rsid w:val="00F24062"/>
    <w:rsid w:val="00F24561"/>
    <w:rsid w:val="00F24BCC"/>
    <w:rsid w:val="00F250FE"/>
    <w:rsid w:val="00F252B4"/>
    <w:rsid w:val="00F261D8"/>
    <w:rsid w:val="00F2653C"/>
    <w:rsid w:val="00F26826"/>
    <w:rsid w:val="00F27370"/>
    <w:rsid w:val="00F275D2"/>
    <w:rsid w:val="00F30296"/>
    <w:rsid w:val="00F318C8"/>
    <w:rsid w:val="00F348D7"/>
    <w:rsid w:val="00F34DEC"/>
    <w:rsid w:val="00F35074"/>
    <w:rsid w:val="00F35B18"/>
    <w:rsid w:val="00F35D74"/>
    <w:rsid w:val="00F3665C"/>
    <w:rsid w:val="00F36B68"/>
    <w:rsid w:val="00F37496"/>
    <w:rsid w:val="00F37D48"/>
    <w:rsid w:val="00F40742"/>
    <w:rsid w:val="00F415D9"/>
    <w:rsid w:val="00F41B24"/>
    <w:rsid w:val="00F41F67"/>
    <w:rsid w:val="00F423BF"/>
    <w:rsid w:val="00F42483"/>
    <w:rsid w:val="00F42F6B"/>
    <w:rsid w:val="00F430FB"/>
    <w:rsid w:val="00F4388A"/>
    <w:rsid w:val="00F4417B"/>
    <w:rsid w:val="00F444E6"/>
    <w:rsid w:val="00F44877"/>
    <w:rsid w:val="00F44B27"/>
    <w:rsid w:val="00F452B7"/>
    <w:rsid w:val="00F4591A"/>
    <w:rsid w:val="00F46AC0"/>
    <w:rsid w:val="00F50396"/>
    <w:rsid w:val="00F50C4B"/>
    <w:rsid w:val="00F5216E"/>
    <w:rsid w:val="00F53380"/>
    <w:rsid w:val="00F536C5"/>
    <w:rsid w:val="00F53775"/>
    <w:rsid w:val="00F5486D"/>
    <w:rsid w:val="00F55919"/>
    <w:rsid w:val="00F55C86"/>
    <w:rsid w:val="00F576AE"/>
    <w:rsid w:val="00F57DA3"/>
    <w:rsid w:val="00F60312"/>
    <w:rsid w:val="00F6120D"/>
    <w:rsid w:val="00F61E48"/>
    <w:rsid w:val="00F62D26"/>
    <w:rsid w:val="00F62FB9"/>
    <w:rsid w:val="00F6528A"/>
    <w:rsid w:val="00F657A0"/>
    <w:rsid w:val="00F657E8"/>
    <w:rsid w:val="00F658C0"/>
    <w:rsid w:val="00F65E11"/>
    <w:rsid w:val="00F65F0A"/>
    <w:rsid w:val="00F6601F"/>
    <w:rsid w:val="00F676B8"/>
    <w:rsid w:val="00F67C28"/>
    <w:rsid w:val="00F67FFE"/>
    <w:rsid w:val="00F70579"/>
    <w:rsid w:val="00F70E98"/>
    <w:rsid w:val="00F70EC8"/>
    <w:rsid w:val="00F71E4E"/>
    <w:rsid w:val="00F720DF"/>
    <w:rsid w:val="00F72890"/>
    <w:rsid w:val="00F729BF"/>
    <w:rsid w:val="00F72CC0"/>
    <w:rsid w:val="00F73013"/>
    <w:rsid w:val="00F73C27"/>
    <w:rsid w:val="00F74EA6"/>
    <w:rsid w:val="00F75368"/>
    <w:rsid w:val="00F75812"/>
    <w:rsid w:val="00F75E1A"/>
    <w:rsid w:val="00F7657F"/>
    <w:rsid w:val="00F7795E"/>
    <w:rsid w:val="00F77FAF"/>
    <w:rsid w:val="00F802A1"/>
    <w:rsid w:val="00F823DD"/>
    <w:rsid w:val="00F83A1E"/>
    <w:rsid w:val="00F83DCA"/>
    <w:rsid w:val="00F84AA2"/>
    <w:rsid w:val="00F84B06"/>
    <w:rsid w:val="00F8529D"/>
    <w:rsid w:val="00F86083"/>
    <w:rsid w:val="00F86302"/>
    <w:rsid w:val="00F8681F"/>
    <w:rsid w:val="00F86FB4"/>
    <w:rsid w:val="00F8776C"/>
    <w:rsid w:val="00F90C04"/>
    <w:rsid w:val="00F90DB5"/>
    <w:rsid w:val="00F90F1B"/>
    <w:rsid w:val="00F914E3"/>
    <w:rsid w:val="00F928A9"/>
    <w:rsid w:val="00F92B73"/>
    <w:rsid w:val="00F9367B"/>
    <w:rsid w:val="00F93EC9"/>
    <w:rsid w:val="00F94CB4"/>
    <w:rsid w:val="00F95087"/>
    <w:rsid w:val="00F951F8"/>
    <w:rsid w:val="00F958DB"/>
    <w:rsid w:val="00F95CF2"/>
    <w:rsid w:val="00F95E96"/>
    <w:rsid w:val="00F95FFD"/>
    <w:rsid w:val="00F974B1"/>
    <w:rsid w:val="00F97B7E"/>
    <w:rsid w:val="00FA012C"/>
    <w:rsid w:val="00FA01E0"/>
    <w:rsid w:val="00FA0372"/>
    <w:rsid w:val="00FA233C"/>
    <w:rsid w:val="00FA2C85"/>
    <w:rsid w:val="00FA2DCF"/>
    <w:rsid w:val="00FA3CD0"/>
    <w:rsid w:val="00FA438A"/>
    <w:rsid w:val="00FA4396"/>
    <w:rsid w:val="00FA462E"/>
    <w:rsid w:val="00FA5824"/>
    <w:rsid w:val="00FA5CA9"/>
    <w:rsid w:val="00FA66F2"/>
    <w:rsid w:val="00FA7F36"/>
    <w:rsid w:val="00FB06CE"/>
    <w:rsid w:val="00FB074D"/>
    <w:rsid w:val="00FB1ACD"/>
    <w:rsid w:val="00FB2070"/>
    <w:rsid w:val="00FB3A9D"/>
    <w:rsid w:val="00FB3BE4"/>
    <w:rsid w:val="00FB3CF6"/>
    <w:rsid w:val="00FB3F84"/>
    <w:rsid w:val="00FB46FF"/>
    <w:rsid w:val="00FB472C"/>
    <w:rsid w:val="00FB4E1B"/>
    <w:rsid w:val="00FB617A"/>
    <w:rsid w:val="00FB67A9"/>
    <w:rsid w:val="00FB7F66"/>
    <w:rsid w:val="00FC010C"/>
    <w:rsid w:val="00FC062D"/>
    <w:rsid w:val="00FC0900"/>
    <w:rsid w:val="00FC1182"/>
    <w:rsid w:val="00FC1858"/>
    <w:rsid w:val="00FC1949"/>
    <w:rsid w:val="00FC1CF5"/>
    <w:rsid w:val="00FC1FBF"/>
    <w:rsid w:val="00FC1FC4"/>
    <w:rsid w:val="00FC23FB"/>
    <w:rsid w:val="00FC3854"/>
    <w:rsid w:val="00FC3B55"/>
    <w:rsid w:val="00FC60EC"/>
    <w:rsid w:val="00FC6A61"/>
    <w:rsid w:val="00FD02F0"/>
    <w:rsid w:val="00FD0702"/>
    <w:rsid w:val="00FD0E9A"/>
    <w:rsid w:val="00FD1ED2"/>
    <w:rsid w:val="00FD2D34"/>
    <w:rsid w:val="00FD3CE4"/>
    <w:rsid w:val="00FD51BD"/>
    <w:rsid w:val="00FD525F"/>
    <w:rsid w:val="00FD5409"/>
    <w:rsid w:val="00FD5F9C"/>
    <w:rsid w:val="00FD6821"/>
    <w:rsid w:val="00FD6FE7"/>
    <w:rsid w:val="00FD7682"/>
    <w:rsid w:val="00FE181F"/>
    <w:rsid w:val="00FE19DF"/>
    <w:rsid w:val="00FE334A"/>
    <w:rsid w:val="00FE50F8"/>
    <w:rsid w:val="00FE6649"/>
    <w:rsid w:val="00FE6BB7"/>
    <w:rsid w:val="00FE6D3A"/>
    <w:rsid w:val="00FE78D8"/>
    <w:rsid w:val="00FF17B4"/>
    <w:rsid w:val="00FF24A2"/>
    <w:rsid w:val="00FF2C2E"/>
    <w:rsid w:val="00FF335F"/>
    <w:rsid w:val="00FF3B2F"/>
    <w:rsid w:val="00FF3E4B"/>
    <w:rsid w:val="00FF4AB9"/>
    <w:rsid w:val="00FF4B2F"/>
    <w:rsid w:val="00FF6145"/>
    <w:rsid w:val="00FF672A"/>
    <w:rsid w:val="00FF775F"/>
    <w:rsid w:val="00FF7EEB"/>
    <w:rsid w:val="1DE40502"/>
    <w:rsid w:val="32C55F59"/>
    <w:rsid w:val="458847BC"/>
    <w:rsid w:val="47787971"/>
    <w:rsid w:val="64B5298E"/>
    <w:rsid w:val="7DA4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5A2D5D"/>
  <w15:docId w15:val="{C6BBC977-8661-4D7B-B395-B9B0D44F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" w:qFormat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spacing w:line="360" w:lineRule="auto"/>
      <w:ind w:firstLineChars="200" w:firstLine="200"/>
    </w:pPr>
    <w:rPr>
      <w:kern w:val="2"/>
      <w:sz w:val="24"/>
      <w:szCs w:val="21"/>
    </w:rPr>
  </w:style>
  <w:style w:type="paragraph" w:styleId="1">
    <w:name w:val="heading 1"/>
    <w:aliases w:val="1级标题"/>
    <w:basedOn w:val="2"/>
    <w:next w:val="a1"/>
    <w:link w:val="10"/>
    <w:qFormat/>
    <w:pPr>
      <w:spacing w:before="240" w:after="120" w:line="360" w:lineRule="auto"/>
      <w:ind w:firstLineChars="0" w:firstLine="0"/>
      <w:outlineLvl w:val="0"/>
    </w:pPr>
    <w:rPr>
      <w:rFonts w:ascii="Times New Roman" w:hAnsi="Times New Roman"/>
      <w:bCs w:val="0"/>
      <w:kern w:val="44"/>
      <w:sz w:val="24"/>
      <w:szCs w:val="44"/>
    </w:rPr>
  </w:style>
  <w:style w:type="paragraph" w:styleId="2">
    <w:name w:val="heading 2"/>
    <w:basedOn w:val="a1"/>
    <w:next w:val="a1"/>
    <w:link w:val="20"/>
    <w:semiHidden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2"/>
    <w:next w:val="a1"/>
    <w:link w:val="30"/>
    <w:qFormat/>
    <w:pPr>
      <w:spacing w:before="0" w:after="0" w:line="360" w:lineRule="auto"/>
      <w:ind w:firstLineChars="0" w:firstLine="0"/>
      <w:outlineLvl w:val="2"/>
    </w:pPr>
    <w:rPr>
      <w:rFonts w:ascii="Times New Roman" w:hAnsi="Times New Roman"/>
      <w:bCs w:val="0"/>
      <w:sz w:val="24"/>
    </w:rPr>
  </w:style>
  <w:style w:type="paragraph" w:styleId="4">
    <w:name w:val="heading 4"/>
    <w:basedOn w:val="3"/>
    <w:next w:val="a1"/>
    <w:link w:val="40"/>
    <w:qFormat/>
    <w:pPr>
      <w:outlineLvl w:val="3"/>
    </w:pPr>
  </w:style>
  <w:style w:type="paragraph" w:styleId="5">
    <w:name w:val="heading 5"/>
    <w:basedOn w:val="a1"/>
    <w:next w:val="a2"/>
    <w:link w:val="50"/>
    <w:qFormat/>
    <w:pPr>
      <w:keepNext/>
      <w:ind w:firstLine="562"/>
      <w:outlineLvl w:val="4"/>
    </w:pPr>
    <w:rPr>
      <w:rFonts w:ascii="楷体_GB2312"/>
      <w:b/>
      <w:sz w:val="28"/>
      <w:szCs w:val="24"/>
    </w:rPr>
  </w:style>
  <w:style w:type="paragraph" w:styleId="6">
    <w:name w:val="heading 6"/>
    <w:basedOn w:val="a1"/>
    <w:next w:val="a3"/>
    <w:link w:val="60"/>
    <w:qFormat/>
    <w:pPr>
      <w:keepNext/>
      <w:numPr>
        <w:numId w:val="1"/>
      </w:numPr>
      <w:outlineLvl w:val="5"/>
    </w:pPr>
    <w:rPr>
      <w:rFonts w:eastAsia="楷体_GB2312"/>
      <w:sz w:val="28"/>
      <w:szCs w:val="24"/>
    </w:rPr>
  </w:style>
  <w:style w:type="paragraph" w:styleId="7">
    <w:name w:val="heading 7"/>
    <w:basedOn w:val="a1"/>
    <w:next w:val="a3"/>
    <w:link w:val="70"/>
    <w:qFormat/>
    <w:pPr>
      <w:keepNext/>
      <w:numPr>
        <w:numId w:val="2"/>
      </w:numPr>
      <w:outlineLvl w:val="6"/>
    </w:pPr>
    <w:rPr>
      <w:rFonts w:eastAsia="楷体_GB2312"/>
      <w:sz w:val="28"/>
      <w:szCs w:val="24"/>
    </w:rPr>
  </w:style>
  <w:style w:type="paragraph" w:styleId="8">
    <w:name w:val="heading 8"/>
    <w:basedOn w:val="a1"/>
    <w:next w:val="a3"/>
    <w:link w:val="80"/>
    <w:qFormat/>
    <w:pPr>
      <w:keepNext/>
      <w:numPr>
        <w:numId w:val="3"/>
      </w:numPr>
      <w:outlineLvl w:val="7"/>
    </w:pPr>
    <w:rPr>
      <w:rFonts w:ascii="楷体_GB2312" w:eastAsia="楷体_GB2312"/>
      <w:sz w:val="28"/>
      <w:szCs w:val="24"/>
    </w:rPr>
  </w:style>
  <w:style w:type="paragraph" w:styleId="9">
    <w:name w:val="heading 9"/>
    <w:basedOn w:val="a1"/>
    <w:next w:val="a3"/>
    <w:link w:val="90"/>
    <w:qFormat/>
    <w:pPr>
      <w:keepNext/>
      <w:numPr>
        <w:numId w:val="4"/>
      </w:numPr>
      <w:outlineLvl w:val="8"/>
    </w:pPr>
    <w:rPr>
      <w:rFonts w:ascii="仿宋_GB2312" w:eastAsia="仿宋_GB231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2">
    <w:name w:val="Body Text First Indent"/>
    <w:basedOn w:val="a7"/>
    <w:link w:val="a8"/>
    <w:qFormat/>
    <w:pPr>
      <w:spacing w:after="120"/>
      <w:ind w:firstLineChars="100" w:firstLine="420"/>
    </w:pPr>
    <w:rPr>
      <w:rFonts w:ascii="Times New Roman" w:eastAsia="宋体"/>
      <w:szCs w:val="21"/>
    </w:rPr>
  </w:style>
  <w:style w:type="paragraph" w:styleId="a7">
    <w:name w:val="Body Text"/>
    <w:basedOn w:val="a1"/>
    <w:link w:val="a9"/>
    <w:qFormat/>
    <w:rPr>
      <w:rFonts w:ascii="楷体_GB2312" w:eastAsia="楷体_GB2312"/>
      <w:szCs w:val="24"/>
    </w:rPr>
  </w:style>
  <w:style w:type="paragraph" w:styleId="a3">
    <w:name w:val="Normal Indent"/>
    <w:basedOn w:val="a1"/>
    <w:qFormat/>
    <w:pPr>
      <w:ind w:firstLine="420"/>
    </w:pPr>
    <w:rPr>
      <w:szCs w:val="24"/>
    </w:rPr>
  </w:style>
  <w:style w:type="paragraph" w:styleId="aa">
    <w:name w:val="annotation subject"/>
    <w:basedOn w:val="ab"/>
    <w:next w:val="ab"/>
    <w:link w:val="ac"/>
    <w:uiPriority w:val="99"/>
    <w:qFormat/>
    <w:rPr>
      <w:b/>
      <w:bCs/>
    </w:rPr>
  </w:style>
  <w:style w:type="paragraph" w:styleId="ab">
    <w:name w:val="annotation text"/>
    <w:basedOn w:val="a1"/>
    <w:link w:val="ad"/>
    <w:uiPriority w:val="99"/>
    <w:qFormat/>
    <w:rPr>
      <w:szCs w:val="24"/>
      <w:lang w:val="zh-CN"/>
    </w:rPr>
  </w:style>
  <w:style w:type="paragraph" w:styleId="a">
    <w:name w:val="List Number"/>
    <w:basedOn w:val="a1"/>
    <w:qFormat/>
    <w:pPr>
      <w:numPr>
        <w:numId w:val="5"/>
      </w:numPr>
      <w:contextualSpacing/>
    </w:pPr>
  </w:style>
  <w:style w:type="paragraph" w:styleId="a0">
    <w:name w:val="caption"/>
    <w:basedOn w:val="a1"/>
    <w:next w:val="a1"/>
    <w:qFormat/>
    <w:pPr>
      <w:numPr>
        <w:numId w:val="6"/>
      </w:numPr>
    </w:pPr>
    <w:rPr>
      <w:rFonts w:ascii="楷体_GB2312" w:eastAsia="楷体_GB2312"/>
      <w:sz w:val="28"/>
      <w:szCs w:val="20"/>
    </w:rPr>
  </w:style>
  <w:style w:type="paragraph" w:styleId="ae">
    <w:name w:val="Body Text Indent"/>
    <w:basedOn w:val="a1"/>
    <w:link w:val="af"/>
    <w:qFormat/>
    <w:pPr>
      <w:spacing w:after="120"/>
      <w:ind w:leftChars="200" w:left="420"/>
    </w:pPr>
  </w:style>
  <w:style w:type="paragraph" w:styleId="TOC3">
    <w:name w:val="toc 3"/>
    <w:basedOn w:val="a1"/>
    <w:next w:val="a1"/>
    <w:uiPriority w:val="39"/>
    <w:unhideWhenUsed/>
    <w:qFormat/>
    <w:pPr>
      <w:spacing w:after="100" w:line="276" w:lineRule="auto"/>
      <w:ind w:left="440" w:firstLineChars="0" w:firstLine="0"/>
    </w:pPr>
    <w:rPr>
      <w:rFonts w:ascii="Calibri" w:hAnsi="Calibri"/>
      <w:kern w:val="0"/>
      <w:sz w:val="22"/>
      <w:szCs w:val="22"/>
    </w:rPr>
  </w:style>
  <w:style w:type="paragraph" w:styleId="af0">
    <w:name w:val="Plain Text"/>
    <w:basedOn w:val="a1"/>
    <w:link w:val="af1"/>
    <w:qFormat/>
    <w:rPr>
      <w:rFonts w:ascii="宋体" w:hAnsi="Courier New"/>
      <w:szCs w:val="20"/>
    </w:rPr>
  </w:style>
  <w:style w:type="paragraph" w:styleId="af2">
    <w:name w:val="Date"/>
    <w:basedOn w:val="a1"/>
    <w:next w:val="a1"/>
    <w:qFormat/>
    <w:pPr>
      <w:ind w:leftChars="2500" w:left="100"/>
    </w:pPr>
  </w:style>
  <w:style w:type="paragraph" w:styleId="21">
    <w:name w:val="Body Text Indent 2"/>
    <w:basedOn w:val="a1"/>
    <w:link w:val="22"/>
    <w:qFormat/>
    <w:pPr>
      <w:autoSpaceDE w:val="0"/>
      <w:autoSpaceDN w:val="0"/>
      <w:adjustRightInd w:val="0"/>
      <w:spacing w:line="200" w:lineRule="atLeast"/>
      <w:ind w:left="525" w:firstLineChars="0" w:firstLine="0"/>
      <w:jc w:val="both"/>
    </w:pPr>
    <w:rPr>
      <w:rFonts w:eastAsia="楷体_GB2312"/>
      <w:kern w:val="0"/>
      <w:szCs w:val="20"/>
      <w:lang w:val="zh-CN"/>
    </w:rPr>
  </w:style>
  <w:style w:type="paragraph" w:styleId="af3">
    <w:name w:val="Balloon Text"/>
    <w:basedOn w:val="a1"/>
    <w:link w:val="af4"/>
    <w:qFormat/>
    <w:rPr>
      <w:sz w:val="18"/>
      <w:szCs w:val="18"/>
    </w:rPr>
  </w:style>
  <w:style w:type="paragraph" w:styleId="af5">
    <w:name w:val="footer"/>
    <w:basedOn w:val="a1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3">
    <w:name w:val="Body Text First Indent 2"/>
    <w:basedOn w:val="ae"/>
    <w:link w:val="24"/>
    <w:qFormat/>
    <w:pPr>
      <w:ind w:firstLine="420"/>
    </w:pPr>
  </w:style>
  <w:style w:type="paragraph" w:styleId="af6">
    <w:name w:val="header"/>
    <w:basedOn w:val="a1"/>
    <w:link w:val="af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1"/>
    <w:next w:val="a1"/>
    <w:uiPriority w:val="39"/>
    <w:unhideWhenUsed/>
    <w:qFormat/>
    <w:pPr>
      <w:spacing w:after="100" w:line="276" w:lineRule="auto"/>
      <w:ind w:firstLineChars="0" w:firstLine="0"/>
    </w:pPr>
    <w:rPr>
      <w:rFonts w:ascii="Calibri" w:hAnsi="Calibri"/>
      <w:kern w:val="0"/>
      <w:sz w:val="22"/>
      <w:szCs w:val="22"/>
    </w:rPr>
  </w:style>
  <w:style w:type="paragraph" w:styleId="TOC2">
    <w:name w:val="toc 2"/>
    <w:basedOn w:val="a1"/>
    <w:next w:val="a1"/>
    <w:uiPriority w:val="39"/>
    <w:unhideWhenUsed/>
    <w:qFormat/>
    <w:pPr>
      <w:spacing w:after="100" w:line="276" w:lineRule="auto"/>
      <w:ind w:left="220" w:firstLineChars="0" w:firstLine="0"/>
    </w:pPr>
    <w:rPr>
      <w:rFonts w:ascii="Calibri" w:hAnsi="Calibri"/>
      <w:kern w:val="0"/>
      <w:sz w:val="22"/>
      <w:szCs w:val="22"/>
    </w:rPr>
  </w:style>
  <w:style w:type="paragraph" w:styleId="af8">
    <w:name w:val="Title"/>
    <w:next w:val="1"/>
    <w:link w:val="af9"/>
    <w:qFormat/>
    <w:pPr>
      <w:spacing w:line="360" w:lineRule="auto"/>
      <w:jc w:val="center"/>
      <w:outlineLvl w:val="0"/>
    </w:pPr>
    <w:rPr>
      <w:rFonts w:eastAsiaTheme="minorEastAsia"/>
      <w:b/>
      <w:bCs/>
      <w:kern w:val="2"/>
      <w:sz w:val="32"/>
      <w:szCs w:val="32"/>
    </w:rPr>
  </w:style>
  <w:style w:type="character" w:styleId="afa">
    <w:name w:val="page number"/>
    <w:qFormat/>
  </w:style>
  <w:style w:type="character" w:styleId="afb">
    <w:name w:val="Hyperlink"/>
    <w:qFormat/>
    <w:rPr>
      <w:color w:val="0000FF"/>
      <w:u w:val="single"/>
    </w:rPr>
  </w:style>
  <w:style w:type="character" w:styleId="afc">
    <w:name w:val="annotation reference"/>
    <w:uiPriority w:val="99"/>
    <w:qFormat/>
    <w:rPr>
      <w:sz w:val="21"/>
      <w:szCs w:val="21"/>
    </w:rPr>
  </w:style>
  <w:style w:type="table" w:styleId="afd">
    <w:name w:val="Table Grid"/>
    <w:basedOn w:val="a5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0">
    <w:name w:val="标题 8 字符"/>
    <w:link w:val="8"/>
    <w:qFormat/>
    <w:rPr>
      <w:rFonts w:ascii="楷体_GB2312" w:eastAsia="楷体_GB2312"/>
      <w:kern w:val="2"/>
      <w:sz w:val="28"/>
      <w:szCs w:val="24"/>
    </w:rPr>
  </w:style>
  <w:style w:type="character" w:customStyle="1" w:styleId="50">
    <w:name w:val="标题 5 字符"/>
    <w:link w:val="5"/>
    <w:qFormat/>
    <w:rPr>
      <w:rFonts w:ascii="楷体_GB2312"/>
      <w:b/>
      <w:kern w:val="2"/>
      <w:sz w:val="28"/>
      <w:szCs w:val="24"/>
    </w:rPr>
  </w:style>
  <w:style w:type="character" w:customStyle="1" w:styleId="40">
    <w:name w:val="标题 4 字符"/>
    <w:link w:val="4"/>
    <w:qFormat/>
    <w:rPr>
      <w:b/>
      <w:kern w:val="2"/>
      <w:sz w:val="24"/>
      <w:szCs w:val="32"/>
    </w:rPr>
  </w:style>
  <w:style w:type="character" w:customStyle="1" w:styleId="90">
    <w:name w:val="标题 9 字符"/>
    <w:link w:val="9"/>
    <w:qFormat/>
    <w:rPr>
      <w:rFonts w:ascii="仿宋_GB2312" w:eastAsia="仿宋_GB2312"/>
      <w:kern w:val="2"/>
      <w:sz w:val="24"/>
      <w:szCs w:val="21"/>
    </w:rPr>
  </w:style>
  <w:style w:type="character" w:customStyle="1" w:styleId="60">
    <w:name w:val="标题 6 字符"/>
    <w:link w:val="6"/>
    <w:qFormat/>
    <w:rPr>
      <w:rFonts w:eastAsia="楷体_GB2312"/>
      <w:kern w:val="2"/>
      <w:sz w:val="28"/>
      <w:szCs w:val="24"/>
    </w:rPr>
  </w:style>
  <w:style w:type="character" w:customStyle="1" w:styleId="70">
    <w:name w:val="标题 7 字符"/>
    <w:link w:val="7"/>
    <w:qFormat/>
    <w:rPr>
      <w:rFonts w:eastAsia="楷体_GB2312"/>
      <w:kern w:val="2"/>
      <w:sz w:val="28"/>
      <w:szCs w:val="24"/>
    </w:rPr>
  </w:style>
  <w:style w:type="character" w:customStyle="1" w:styleId="10">
    <w:name w:val="标题 1 字符"/>
    <w:aliases w:val="1级标题 字符"/>
    <w:link w:val="1"/>
    <w:qFormat/>
    <w:rPr>
      <w:b/>
      <w:kern w:val="44"/>
      <w:sz w:val="24"/>
      <w:szCs w:val="44"/>
    </w:rPr>
  </w:style>
  <w:style w:type="character" w:customStyle="1" w:styleId="30">
    <w:name w:val="标题 3 字符"/>
    <w:link w:val="3"/>
    <w:qFormat/>
    <w:rPr>
      <w:b/>
      <w:kern w:val="2"/>
      <w:sz w:val="24"/>
      <w:szCs w:val="32"/>
    </w:rPr>
  </w:style>
  <w:style w:type="paragraph" w:customStyle="1" w:styleId="Char">
    <w:name w:val="Char"/>
    <w:basedOn w:val="a1"/>
    <w:qFormat/>
  </w:style>
  <w:style w:type="paragraph" w:styleId="afe">
    <w:name w:val="List Paragraph"/>
    <w:basedOn w:val="a1"/>
    <w:qFormat/>
    <w:pPr>
      <w:ind w:firstLine="420"/>
    </w:pPr>
    <w:rPr>
      <w:rFonts w:ascii="Calibri" w:hAnsi="Calibri"/>
      <w:szCs w:val="22"/>
    </w:rPr>
  </w:style>
  <w:style w:type="paragraph" w:customStyle="1" w:styleId="11">
    <w:name w:val="列出段落1"/>
    <w:basedOn w:val="a1"/>
    <w:qFormat/>
    <w:pPr>
      <w:ind w:left="1276" w:firstLine="420"/>
    </w:pPr>
    <w:rPr>
      <w:rFonts w:ascii="Calibri" w:hAnsi="Calibri"/>
      <w:szCs w:val="22"/>
    </w:rPr>
  </w:style>
  <w:style w:type="character" w:customStyle="1" w:styleId="ad">
    <w:name w:val="批注文字 字符"/>
    <w:link w:val="ab"/>
    <w:uiPriority w:val="99"/>
    <w:qFormat/>
    <w:rPr>
      <w:kern w:val="2"/>
      <w:sz w:val="21"/>
      <w:szCs w:val="24"/>
      <w:lang w:val="zh-CN" w:eastAsia="zh-CN"/>
    </w:rPr>
  </w:style>
  <w:style w:type="character" w:customStyle="1" w:styleId="af4">
    <w:name w:val="批注框文本 字符"/>
    <w:link w:val="af3"/>
    <w:qFormat/>
    <w:rPr>
      <w:kern w:val="2"/>
      <w:sz w:val="18"/>
      <w:szCs w:val="18"/>
    </w:rPr>
  </w:style>
  <w:style w:type="character" w:customStyle="1" w:styleId="a9">
    <w:name w:val="正文文本 字符"/>
    <w:link w:val="a7"/>
    <w:qFormat/>
    <w:rPr>
      <w:rFonts w:ascii="楷体_GB2312" w:eastAsia="楷体_GB2312"/>
      <w:kern w:val="2"/>
      <w:sz w:val="24"/>
      <w:szCs w:val="24"/>
    </w:rPr>
  </w:style>
  <w:style w:type="character" w:customStyle="1" w:styleId="af1">
    <w:name w:val="纯文本 字符"/>
    <w:link w:val="af0"/>
    <w:qFormat/>
    <w:rPr>
      <w:rFonts w:ascii="宋体" w:hAnsi="Courier New"/>
      <w:kern w:val="2"/>
      <w:sz w:val="21"/>
    </w:rPr>
  </w:style>
  <w:style w:type="character" w:customStyle="1" w:styleId="ac">
    <w:name w:val="批注主题 字符"/>
    <w:link w:val="aa"/>
    <w:uiPriority w:val="99"/>
    <w:qFormat/>
    <w:rPr>
      <w:b/>
      <w:bCs/>
      <w:kern w:val="2"/>
      <w:sz w:val="21"/>
      <w:szCs w:val="24"/>
      <w:lang w:val="zh-CN" w:eastAsia="zh-CN"/>
    </w:rPr>
  </w:style>
  <w:style w:type="paragraph" w:customStyle="1" w:styleId="CharCharChar">
    <w:name w:val="Char Char Char"/>
    <w:basedOn w:val="a1"/>
    <w:qFormat/>
    <w:rPr>
      <w:szCs w:val="24"/>
    </w:rPr>
  </w:style>
  <w:style w:type="paragraph" w:customStyle="1" w:styleId="Style8">
    <w:name w:val="_Style 8"/>
    <w:basedOn w:val="a1"/>
    <w:qFormat/>
    <w:rPr>
      <w:szCs w:val="20"/>
    </w:rPr>
  </w:style>
  <w:style w:type="character" w:customStyle="1" w:styleId="af9">
    <w:name w:val="标题 字符"/>
    <w:link w:val="af8"/>
    <w:qFormat/>
    <w:rPr>
      <w:rFonts w:eastAsiaTheme="minorEastAsia"/>
      <w:b/>
      <w:bCs/>
      <w:kern w:val="2"/>
      <w:sz w:val="32"/>
      <w:szCs w:val="32"/>
    </w:rPr>
  </w:style>
  <w:style w:type="paragraph" w:customStyle="1" w:styleId="110">
    <w:name w:val="列出段落11"/>
    <w:basedOn w:val="a1"/>
    <w:qFormat/>
    <w:pPr>
      <w:ind w:left="1276" w:firstLine="420"/>
    </w:pPr>
    <w:rPr>
      <w:rFonts w:ascii="Calibri" w:hAnsi="Calibri"/>
      <w:szCs w:val="22"/>
    </w:rPr>
  </w:style>
  <w:style w:type="character" w:customStyle="1" w:styleId="af7">
    <w:name w:val="页眉 字符"/>
    <w:link w:val="af6"/>
    <w:uiPriority w:val="99"/>
    <w:qFormat/>
    <w:rPr>
      <w:kern w:val="2"/>
      <w:sz w:val="18"/>
      <w:szCs w:val="18"/>
    </w:rPr>
  </w:style>
  <w:style w:type="paragraph" w:customStyle="1" w:styleId="51">
    <w:name w:val="5表头"/>
    <w:basedOn w:val="a"/>
    <w:next w:val="61"/>
    <w:link w:val="5Char"/>
    <w:qFormat/>
    <w:pPr>
      <w:numPr>
        <w:numId w:val="0"/>
      </w:numPr>
      <w:jc w:val="center"/>
      <w:outlineLvl w:val="4"/>
    </w:pPr>
    <w:rPr>
      <w:rFonts w:cs="宋体"/>
      <w:b/>
      <w:kern w:val="0"/>
      <w:sz w:val="21"/>
    </w:rPr>
  </w:style>
  <w:style w:type="paragraph" w:customStyle="1" w:styleId="61">
    <w:name w:val="6表格文字"/>
    <w:basedOn w:val="a1"/>
    <w:link w:val="6Char"/>
    <w:qFormat/>
    <w:pPr>
      <w:spacing w:line="0" w:lineRule="atLeast"/>
      <w:ind w:firstLineChars="0" w:firstLine="0"/>
      <w:jc w:val="center"/>
    </w:pPr>
    <w:rPr>
      <w:rFonts w:ascii="宋体" w:hAnsi="宋体" w:cs="宋体"/>
      <w:color w:val="000000"/>
      <w:kern w:val="0"/>
      <w:sz w:val="21"/>
    </w:rPr>
  </w:style>
  <w:style w:type="paragraph" w:customStyle="1" w:styleId="81">
    <w:name w:val="8落款"/>
    <w:basedOn w:val="a1"/>
    <w:next w:val="aff"/>
    <w:link w:val="8Char"/>
    <w:qFormat/>
    <w:pPr>
      <w:tabs>
        <w:tab w:val="left" w:pos="180"/>
      </w:tabs>
      <w:ind w:firstLineChars="0" w:firstLine="0"/>
      <w:jc w:val="right"/>
    </w:pPr>
    <w:rPr>
      <w:rFonts w:cs="Arial"/>
      <w:szCs w:val="24"/>
    </w:rPr>
  </w:style>
  <w:style w:type="paragraph" w:styleId="aff">
    <w:name w:val="No Spacing"/>
    <w:uiPriority w:val="1"/>
    <w:qFormat/>
    <w:pPr>
      <w:ind w:firstLineChars="200" w:firstLine="200"/>
    </w:pPr>
    <w:rPr>
      <w:kern w:val="2"/>
      <w:sz w:val="24"/>
      <w:szCs w:val="21"/>
    </w:rPr>
  </w:style>
  <w:style w:type="character" w:customStyle="1" w:styleId="5Char">
    <w:name w:val="5表头 Char"/>
    <w:link w:val="51"/>
    <w:qFormat/>
    <w:rPr>
      <w:rFonts w:cs="宋体"/>
      <w:b/>
      <w:sz w:val="21"/>
      <w:szCs w:val="21"/>
    </w:rPr>
  </w:style>
  <w:style w:type="character" w:customStyle="1" w:styleId="a8">
    <w:name w:val="正文文本首行缩进 字符"/>
    <w:link w:val="a2"/>
    <w:qFormat/>
    <w:rPr>
      <w:rFonts w:ascii="楷体_GB2312" w:eastAsia="楷体_GB2312"/>
      <w:kern w:val="2"/>
      <w:sz w:val="24"/>
      <w:szCs w:val="21"/>
    </w:rPr>
  </w:style>
  <w:style w:type="character" w:customStyle="1" w:styleId="20">
    <w:name w:val="标题 2 字符"/>
    <w:link w:val="2"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af">
    <w:name w:val="正文文本缩进 字符"/>
    <w:link w:val="ae"/>
    <w:qFormat/>
    <w:rPr>
      <w:kern w:val="2"/>
      <w:sz w:val="24"/>
      <w:szCs w:val="21"/>
    </w:rPr>
  </w:style>
  <w:style w:type="character" w:customStyle="1" w:styleId="24">
    <w:name w:val="正文文本首行缩进 2 字符"/>
    <w:basedOn w:val="af"/>
    <w:link w:val="23"/>
    <w:qFormat/>
    <w:rPr>
      <w:kern w:val="2"/>
      <w:sz w:val="24"/>
      <w:szCs w:val="21"/>
    </w:rPr>
  </w:style>
  <w:style w:type="character" w:customStyle="1" w:styleId="8Char">
    <w:name w:val="8落款 Char"/>
    <w:link w:val="81"/>
    <w:qFormat/>
    <w:rPr>
      <w:rFonts w:cs="Arial"/>
      <w:kern w:val="2"/>
      <w:sz w:val="24"/>
      <w:szCs w:val="24"/>
    </w:rPr>
  </w:style>
  <w:style w:type="paragraph" w:customStyle="1" w:styleId="71">
    <w:name w:val="7表格数字"/>
    <w:basedOn w:val="61"/>
    <w:link w:val="7Char"/>
    <w:qFormat/>
    <w:pPr>
      <w:jc w:val="right"/>
    </w:pPr>
    <w:rPr>
      <w:rFonts w:ascii="Times New Roman" w:hAnsi="Times New Roman"/>
      <w:color w:val="auto"/>
    </w:rPr>
  </w:style>
  <w:style w:type="character" w:customStyle="1" w:styleId="6Char">
    <w:name w:val="6表格文字 Char"/>
    <w:link w:val="61"/>
    <w:qFormat/>
    <w:rPr>
      <w:rFonts w:ascii="宋体" w:hAnsi="宋体" w:cs="宋体"/>
      <w:color w:val="000000"/>
      <w:sz w:val="21"/>
      <w:szCs w:val="21"/>
    </w:rPr>
  </w:style>
  <w:style w:type="paragraph" w:customStyle="1" w:styleId="41">
    <w:name w:val="4级标题"/>
    <w:basedOn w:val="4"/>
    <w:next w:val="a1"/>
    <w:link w:val="4Char"/>
    <w:qFormat/>
  </w:style>
  <w:style w:type="character" w:customStyle="1" w:styleId="7Char">
    <w:name w:val="7表格数字 Char"/>
    <w:basedOn w:val="6Char"/>
    <w:link w:val="71"/>
    <w:qFormat/>
    <w:rPr>
      <w:rFonts w:ascii="宋体" w:hAnsi="宋体" w:cs="宋体"/>
      <w:color w:val="000000"/>
      <w:sz w:val="21"/>
      <w:szCs w:val="21"/>
    </w:rPr>
  </w:style>
  <w:style w:type="character" w:customStyle="1" w:styleId="4Char">
    <w:name w:val="4级标题 Char"/>
    <w:link w:val="41"/>
    <w:qFormat/>
    <w:rPr>
      <w:kern w:val="2"/>
      <w:sz w:val="24"/>
      <w:szCs w:val="32"/>
    </w:rPr>
  </w:style>
  <w:style w:type="paragraph" w:customStyle="1" w:styleId="Char1">
    <w:name w:val="Char1"/>
    <w:basedOn w:val="a1"/>
    <w:qFormat/>
    <w:pPr>
      <w:widowControl w:val="0"/>
      <w:spacing w:line="240" w:lineRule="auto"/>
      <w:ind w:firstLineChars="0" w:firstLine="0"/>
      <w:jc w:val="both"/>
    </w:pPr>
    <w:rPr>
      <w:sz w:val="21"/>
    </w:rPr>
  </w:style>
  <w:style w:type="paragraph" w:customStyle="1" w:styleId="25">
    <w:name w:val="列出段落2"/>
    <w:basedOn w:val="a1"/>
    <w:qFormat/>
    <w:pPr>
      <w:widowControl w:val="0"/>
      <w:spacing w:line="240" w:lineRule="auto"/>
      <w:ind w:left="1276" w:firstLine="420"/>
      <w:jc w:val="both"/>
    </w:pPr>
    <w:rPr>
      <w:rFonts w:ascii="Calibri" w:hAnsi="Calibri"/>
      <w:sz w:val="21"/>
      <w:szCs w:val="22"/>
    </w:rPr>
  </w:style>
  <w:style w:type="paragraph" w:customStyle="1" w:styleId="CharCharChar1">
    <w:name w:val="Char Char Char1"/>
    <w:basedOn w:val="a1"/>
    <w:qFormat/>
    <w:pPr>
      <w:widowControl w:val="0"/>
      <w:spacing w:line="240" w:lineRule="auto"/>
      <w:ind w:firstLineChars="0" w:firstLine="0"/>
      <w:jc w:val="both"/>
    </w:pPr>
    <w:rPr>
      <w:sz w:val="21"/>
      <w:szCs w:val="24"/>
    </w:rPr>
  </w:style>
  <w:style w:type="paragraph" w:customStyle="1" w:styleId="Char2">
    <w:name w:val="Char2"/>
    <w:basedOn w:val="a1"/>
    <w:qFormat/>
    <w:pPr>
      <w:widowControl w:val="0"/>
      <w:spacing w:line="240" w:lineRule="auto"/>
      <w:ind w:firstLineChars="0" w:firstLine="0"/>
      <w:jc w:val="both"/>
    </w:pPr>
    <w:rPr>
      <w:sz w:val="21"/>
    </w:rPr>
  </w:style>
  <w:style w:type="paragraph" w:customStyle="1" w:styleId="31">
    <w:name w:val="列出段落3"/>
    <w:basedOn w:val="a1"/>
    <w:qFormat/>
    <w:pPr>
      <w:widowControl w:val="0"/>
      <w:spacing w:line="240" w:lineRule="auto"/>
      <w:ind w:left="1276" w:firstLine="420"/>
      <w:jc w:val="both"/>
    </w:pPr>
    <w:rPr>
      <w:rFonts w:ascii="Calibri" w:hAnsi="Calibri"/>
      <w:sz w:val="21"/>
      <w:szCs w:val="22"/>
    </w:rPr>
  </w:style>
  <w:style w:type="character" w:customStyle="1" w:styleId="22">
    <w:name w:val="正文文本缩进 2 字符"/>
    <w:basedOn w:val="a4"/>
    <w:link w:val="21"/>
    <w:qFormat/>
    <w:rPr>
      <w:rFonts w:eastAsia="楷体_GB2312"/>
      <w:sz w:val="24"/>
      <w:lang w:val="zh-CN" w:eastAsia="zh-CN"/>
    </w:rPr>
  </w:style>
  <w:style w:type="paragraph" w:customStyle="1" w:styleId="12">
    <w:name w:val="修订1"/>
    <w:hidden/>
    <w:uiPriority w:val="99"/>
    <w:semiHidden/>
    <w:qFormat/>
    <w:rPr>
      <w:kern w:val="2"/>
      <w:sz w:val="21"/>
      <w:szCs w:val="21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13">
    <w:name w:val="纯文本1"/>
    <w:basedOn w:val="a1"/>
    <w:uiPriority w:val="99"/>
    <w:qFormat/>
    <w:pPr>
      <w:overflowPunct w:val="0"/>
      <w:autoSpaceDE w:val="0"/>
      <w:autoSpaceDN w:val="0"/>
      <w:adjustRightInd w:val="0"/>
      <w:spacing w:line="240" w:lineRule="auto"/>
      <w:ind w:firstLineChars="0" w:firstLine="0"/>
      <w:textAlignment w:val="baseline"/>
    </w:pPr>
    <w:rPr>
      <w:rFonts w:ascii="MingLiU" w:eastAsia="MingLiU" w:hAnsi="Courier New" w:cs="MingLiU"/>
      <w:szCs w:val="24"/>
      <w:lang w:eastAsia="zh-TW"/>
    </w:rPr>
  </w:style>
  <w:style w:type="paragraph" w:customStyle="1" w:styleId="Char0">
    <w:name w:val="Char"/>
    <w:basedOn w:val="a1"/>
    <w:rsid w:val="00360C86"/>
    <w:pPr>
      <w:spacing w:after="160" w:line="240" w:lineRule="exact"/>
      <w:ind w:firstLineChars="0" w:firstLine="0"/>
    </w:pPr>
    <w:rPr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yanru_ma.SHIMAOGROUP\Desktop\00.&#38397;&#21335;&#21306;&#22495;&#35780;&#26631;&#25253;&#21578;&#26684;&#24335;&#27169;&#26495;&#65288;&#35797;&#29992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2206DE-D2A5-42F2-BDC7-F416B08F6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00.闽南区域评标报告格式模板（试用）.dotx</Template>
  <TotalTime>1178</TotalTime>
  <Pages>2</Pages>
  <Words>148</Words>
  <Characters>844</Characters>
  <Application>Microsoft Office Word</Application>
  <DocSecurity>0</DocSecurity>
  <Lines>7</Lines>
  <Paragraphs>1</Paragraphs>
  <ScaleCrop>false</ScaleCrop>
  <Company>微软中国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厦门世茂湖滨花园C地块保温及涂料工程</dc:title>
  <dc:creator>马燕茹</dc:creator>
  <cp:lastModifiedBy>郑 锦达</cp:lastModifiedBy>
  <cp:revision>141</cp:revision>
  <cp:lastPrinted>2021-08-02T06:31:00Z</cp:lastPrinted>
  <dcterms:created xsi:type="dcterms:W3CDTF">2010-07-30T09:42:00Z</dcterms:created>
  <dcterms:modified xsi:type="dcterms:W3CDTF">2021-08-31T07:42:00Z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